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5"/>
        <w:tblpPr w:leftFromText="180" w:rightFromText="180" w:vertAnchor="text" w:horzAnchor="margin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atLeast"/>
        </w:trPr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/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/>
          <w:b/>
          <w:sz w:val="56"/>
          <w:szCs w:val="56"/>
        </w:rPr>
      </w:pPr>
      <w:r>
        <w:rPr>
          <w:rFonts w:hint="eastAsia" w:ascii="黑体" w:hAnsi="黑体" w:eastAsia="黑体"/>
          <w:b/>
          <w:sz w:val="56"/>
          <w:szCs w:val="56"/>
          <w:lang w:val="en-US" w:eastAsia="zh-CN"/>
        </w:rPr>
        <w:t>作业管理系统</w:t>
      </w:r>
      <w:r>
        <w:rPr>
          <w:rFonts w:hint="eastAsia" w:ascii="黑体" w:hAnsi="黑体" w:eastAsia="黑体"/>
          <w:b/>
          <w:sz w:val="56"/>
          <w:szCs w:val="56"/>
        </w:rPr>
        <w:t>详细设计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  <w:r>
        <w:rPr>
          <w:rFonts w:hint="eastAsia"/>
          <w:b/>
          <w:sz w:val="40"/>
          <w:szCs w:val="40"/>
          <w:lang w:val="en-US" w:eastAsia="zh-CN"/>
        </w:rPr>
        <w:t>4</w:t>
      </w:r>
      <w:r>
        <w:rPr>
          <w:b/>
          <w:sz w:val="40"/>
          <w:szCs w:val="40"/>
        </w:rPr>
        <w:t>.0</w:t>
      </w: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广西民族大学</w:t>
      </w:r>
    </w:p>
    <w:p/>
    <w:p/>
    <w:p/>
    <w:p/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评审日期： 201</w:t>
      </w:r>
      <w:r>
        <w:rPr>
          <w:rFonts w:hint="eastAsia"/>
          <w:sz w:val="32"/>
          <w:szCs w:val="32"/>
          <w:lang w:val="en-US" w:eastAsia="zh-CN"/>
        </w:rPr>
        <w:t>8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7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6</w:t>
      </w:r>
      <w:bookmarkStart w:id="104" w:name="_GoBack"/>
      <w:bookmarkEnd w:id="104"/>
      <w:r>
        <w:rPr>
          <w:rFonts w:hint="eastAsia"/>
          <w:sz w:val="32"/>
          <w:szCs w:val="32"/>
        </w:rPr>
        <w:t>日</w:t>
      </w:r>
    </w:p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_Toc30353 </w:instrText>
          </w:r>
          <w:r>
            <w:fldChar w:fldCharType="separate"/>
          </w:r>
          <w:r>
            <w:rPr>
              <w:rFonts w:ascii="Times New Roman" w:hAnsi="Times New Roman" w:eastAsia="黑体"/>
              <w:szCs w:val="44"/>
            </w:rPr>
            <w:t>1．导言</w:t>
          </w:r>
          <w:r>
            <w:tab/>
          </w:r>
          <w:r>
            <w:fldChar w:fldCharType="begin"/>
          </w:r>
          <w:r>
            <w:instrText xml:space="preserve"> PAGEREF _Toc30353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1.1</w:t>
          </w:r>
          <w:r>
            <w:rPr>
              <w:rFonts w:hint="eastAsia" w:ascii="Times New Roman" w:hAnsi="Times New Roman" w:eastAsia="黑体"/>
              <w:szCs w:val="30"/>
            </w:rPr>
            <w:t xml:space="preserve"> </w:t>
          </w:r>
          <w:r>
            <w:rPr>
              <w:rFonts w:ascii="Times New Roman" w:hAnsi="Times New Roman" w:eastAsia="黑体"/>
              <w:szCs w:val="30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_Toc21112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_Toc15485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1.3 引用标准</w:t>
          </w:r>
          <w:r>
            <w:tab/>
          </w:r>
          <w:r>
            <w:fldChar w:fldCharType="begin"/>
          </w:r>
          <w:r>
            <w:instrText xml:space="preserve"> PAGEREF _Toc4588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_Toc28950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1.5 版本更新信息</w:t>
          </w:r>
          <w:r>
            <w:tab/>
          </w:r>
          <w:r>
            <w:fldChar w:fldCharType="begin"/>
          </w:r>
          <w:r>
            <w:instrText xml:space="preserve"> PAGEREF _Toc10084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44"/>
            </w:rPr>
            <w:t>2</w:t>
          </w:r>
          <w:r>
            <w:rPr>
              <w:rFonts w:hint="eastAsia" w:ascii="Times New Roman" w:hAnsi="Times New Roman" w:eastAsia="黑体"/>
              <w:szCs w:val="44"/>
            </w:rPr>
            <w:t>．详细设计简述</w:t>
          </w:r>
          <w:r>
            <w:tab/>
          </w:r>
          <w:r>
            <w:fldChar w:fldCharType="begin"/>
          </w:r>
          <w:r>
            <w:instrText xml:space="preserve"> PAGEREF _Toc29320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30"/>
            </w:rPr>
            <w:t>2.</w:t>
          </w:r>
          <w:r>
            <w:rPr>
              <w:rFonts w:hint="eastAsia" w:ascii="Times New Roman" w:hAnsi="Times New Roman" w:eastAsia="黑体"/>
              <w:szCs w:val="30"/>
            </w:rPr>
            <w:t>1</w:t>
          </w:r>
          <w:r>
            <w:rPr>
              <w:rFonts w:ascii="Times New Roman" w:hAnsi="Times New Roman" w:eastAsia="黑体"/>
              <w:szCs w:val="30"/>
            </w:rPr>
            <w:t xml:space="preserve"> </w:t>
          </w:r>
          <w:r>
            <w:rPr>
              <w:rFonts w:hint="eastAsia" w:ascii="Times New Roman" w:hAnsi="Times New Roman" w:eastAsia="黑体"/>
              <w:szCs w:val="30"/>
            </w:rPr>
            <w:t>设计</w:t>
          </w:r>
          <w:r>
            <w:rPr>
              <w:rFonts w:ascii="Times New Roman" w:hAnsi="Times New Roman" w:eastAsia="黑体"/>
              <w:szCs w:val="30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_Toc19110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黑体"/>
              <w:szCs w:val="30"/>
            </w:rPr>
            <w:t>2.2 模块简介</w:t>
          </w:r>
          <w:r>
            <w:tab/>
          </w:r>
          <w:r>
            <w:fldChar w:fldCharType="begin"/>
          </w:r>
          <w:r>
            <w:instrText xml:space="preserve"> PAGEREF _Toc19106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/>
              <w:szCs w:val="44"/>
            </w:rPr>
            <w:t>3</w:t>
          </w:r>
          <w:r>
            <w:rPr>
              <w:rFonts w:hint="eastAsia" w:ascii="Times New Roman" w:hAnsi="Times New Roman" w:eastAsia="黑体"/>
              <w:szCs w:val="44"/>
            </w:rPr>
            <w:t>、界面详细设计</w:t>
          </w:r>
          <w:r>
            <w:tab/>
          </w:r>
          <w:r>
            <w:fldChar w:fldCharType="begin"/>
          </w:r>
          <w:r>
            <w:instrText xml:space="preserve"> PAGEREF _Toc21210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3.1、页面设计说明</w:t>
          </w:r>
          <w:r>
            <w:tab/>
          </w:r>
          <w:r>
            <w:fldChar w:fldCharType="begin"/>
          </w:r>
          <w:r>
            <w:instrText xml:space="preserve"> PAGEREF _Toc32284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3.2、静态页面详细设计</w:t>
          </w:r>
          <w:r>
            <w:tab/>
          </w:r>
          <w:r>
            <w:fldChar w:fldCharType="begin"/>
          </w:r>
          <w:r>
            <w:instrText xml:space="preserve"> PAGEREF _Toc23365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黑体"/>
              <w:szCs w:val="44"/>
            </w:rPr>
            <w:t>4、客户端模块详细设计</w:t>
          </w:r>
          <w:r>
            <w:tab/>
          </w:r>
          <w:r>
            <w:fldChar w:fldCharType="begin"/>
          </w:r>
          <w:r>
            <w:instrText xml:space="preserve"> PAGEREF _Toc26349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t>1</w:t>
          </w:r>
          <w:r>
            <w:rPr>
              <w:rFonts w:hint="eastAsia"/>
            </w:rPr>
            <w:t>、</w:t>
          </w:r>
          <w:r>
            <w:rPr>
              <w:rFonts w:hint="eastAsia"/>
              <w:szCs w:val="28"/>
            </w:rPr>
            <w:t>公用</w:t>
          </w:r>
          <w:r>
            <w:rPr>
              <w:szCs w:val="28"/>
            </w:rPr>
            <w:t>模块</w:t>
          </w:r>
          <w:r>
            <w:rPr>
              <w:rFonts w:hint="eastAsia"/>
              <w:szCs w:val="28"/>
            </w:rPr>
            <w:t>的详细设计</w:t>
          </w:r>
          <w:r>
            <w:tab/>
          </w:r>
          <w:r>
            <w:fldChar w:fldCharType="begin"/>
          </w:r>
          <w:r>
            <w:instrText xml:space="preserve"> PAGEREF _Toc23231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t>1</w:t>
          </w:r>
          <w:r>
            <w:rPr>
              <w:rFonts w:hint="eastAsia"/>
            </w:rPr>
            <w:t>.1 表现层</w:t>
          </w:r>
          <w:r>
            <w:tab/>
          </w:r>
          <w:r>
            <w:fldChar w:fldCharType="begin"/>
          </w:r>
          <w:r>
            <w:instrText xml:space="preserve"> PAGEREF _Toc31324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t>1</w:t>
          </w:r>
          <w:r>
            <w:rPr>
              <w:rFonts w:hint="eastAsia"/>
            </w:rPr>
            <w:t>.2 控制层</w:t>
          </w:r>
          <w:r>
            <w:tab/>
          </w:r>
          <w:r>
            <w:fldChar w:fldCharType="begin"/>
          </w:r>
          <w:r>
            <w:instrText xml:space="preserve"> PAGEREF _Toc11255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t>1</w:t>
          </w:r>
          <w:r>
            <w:rPr>
              <w:rFonts w:hint="eastAsia"/>
            </w:rPr>
            <w:t>.3 数据持久层</w:t>
          </w:r>
          <w:r>
            <w:tab/>
          </w:r>
          <w:r>
            <w:fldChar w:fldCharType="begin"/>
          </w:r>
          <w:r>
            <w:instrText xml:space="preserve"> PAGEREF _Toc8385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4.2、</w:t>
          </w:r>
          <w:r>
            <w:rPr>
              <w:szCs w:val="28"/>
            </w:rPr>
            <w:t>登录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_Toc13508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4.2.1 表现层</w:t>
          </w:r>
          <w:r>
            <w:tab/>
          </w:r>
          <w:r>
            <w:fldChar w:fldCharType="begin"/>
          </w:r>
          <w:r>
            <w:instrText xml:space="preserve"> PAGEREF _Toc13316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4.2.2 控制层</w:t>
          </w:r>
          <w:r>
            <w:tab/>
          </w:r>
          <w:r>
            <w:fldChar w:fldCharType="begin"/>
          </w:r>
          <w:r>
            <w:instrText xml:space="preserve"> PAGEREF _Toc3350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4.2.3 业务逻辑层</w:t>
          </w:r>
          <w:r>
            <w:tab/>
          </w:r>
          <w:r>
            <w:fldChar w:fldCharType="begin"/>
          </w:r>
          <w:r>
            <w:instrText xml:space="preserve"> PAGEREF _Toc9054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4.2.4 数据持久层</w:t>
          </w:r>
          <w:r>
            <w:tab/>
          </w:r>
          <w:r>
            <w:fldChar w:fldCharType="begin"/>
          </w:r>
          <w:r>
            <w:instrText xml:space="preserve"> PAGEREF _Toc19004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4.2.5 域模型层</w:t>
          </w:r>
          <w:r>
            <w:tab/>
          </w:r>
          <w:r>
            <w:fldChar w:fldCharType="begin"/>
          </w:r>
          <w:r>
            <w:instrText xml:space="preserve"> PAGEREF _Toc28144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成绩查询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_Toc31135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 表现层</w:t>
          </w:r>
          <w:r>
            <w:tab/>
          </w:r>
          <w:r>
            <w:fldChar w:fldCharType="begin"/>
          </w:r>
          <w:r>
            <w:instrText xml:space="preserve"> PAGEREF _Toc29470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.2 控制层</w:t>
          </w:r>
          <w:r>
            <w:tab/>
          </w:r>
          <w:r>
            <w:fldChar w:fldCharType="begin"/>
          </w:r>
          <w:r>
            <w:instrText xml:space="preserve"> PAGEREF _Toc28203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.3 业务逻辑层</w:t>
          </w:r>
          <w:r>
            <w:tab/>
          </w:r>
          <w:r>
            <w:fldChar w:fldCharType="begin"/>
          </w:r>
          <w:r>
            <w:instrText xml:space="preserve"> PAGEREF _Toc20190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.4 数据持久层</w:t>
          </w:r>
          <w:r>
            <w:tab/>
          </w:r>
          <w:r>
            <w:fldChar w:fldCharType="begin"/>
          </w:r>
          <w:r>
            <w:instrText xml:space="preserve"> PAGEREF _Toc24039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.5 域模型层</w:t>
          </w:r>
          <w:r>
            <w:tab/>
          </w:r>
          <w:r>
            <w:fldChar w:fldCharType="begin"/>
          </w:r>
          <w:r>
            <w:instrText xml:space="preserve"> PAGEREF _Toc26965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个人信息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_Toc23668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 表现层</w:t>
          </w:r>
          <w:r>
            <w:tab/>
          </w:r>
          <w:r>
            <w:fldChar w:fldCharType="begin"/>
          </w:r>
          <w:r>
            <w:instrText xml:space="preserve"> PAGEREF _Toc13961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.2 控制层</w:t>
          </w:r>
          <w:r>
            <w:tab/>
          </w:r>
          <w:r>
            <w:fldChar w:fldCharType="begin"/>
          </w:r>
          <w:r>
            <w:instrText xml:space="preserve"> PAGEREF _Toc10107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.3 业务逻辑层</w:t>
          </w:r>
          <w:r>
            <w:tab/>
          </w:r>
          <w:r>
            <w:fldChar w:fldCharType="begin"/>
          </w:r>
          <w:r>
            <w:instrText xml:space="preserve"> PAGEREF _Toc579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.4 数据持久层</w:t>
          </w:r>
          <w:r>
            <w:tab/>
          </w:r>
          <w:r>
            <w:fldChar w:fldCharType="begin"/>
          </w:r>
          <w:r>
            <w:instrText xml:space="preserve"> PAGEREF _Toc10117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.5 域模型层</w:t>
          </w:r>
          <w:r>
            <w:tab/>
          </w:r>
          <w:r>
            <w:fldChar w:fldCharType="begin"/>
          </w:r>
          <w:r>
            <w:instrText xml:space="preserve"> PAGEREF _Toc7075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作业查询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_Toc17805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.1 表现层</w:t>
          </w:r>
          <w:r>
            <w:tab/>
          </w:r>
          <w:r>
            <w:fldChar w:fldCharType="begin"/>
          </w:r>
          <w:r>
            <w:instrText xml:space="preserve"> PAGEREF _Toc24369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.2 控制层</w:t>
          </w:r>
          <w:r>
            <w:tab/>
          </w:r>
          <w:r>
            <w:fldChar w:fldCharType="begin"/>
          </w:r>
          <w:r>
            <w:instrText xml:space="preserve"> PAGEREF _Toc3472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.3 业务逻辑层</w:t>
          </w:r>
          <w:r>
            <w:tab/>
          </w:r>
          <w:r>
            <w:fldChar w:fldCharType="begin"/>
          </w:r>
          <w:r>
            <w:instrText xml:space="preserve"> PAGEREF _Toc3138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.4 数据持久层</w:t>
          </w:r>
          <w:r>
            <w:tab/>
          </w:r>
          <w:r>
            <w:fldChar w:fldCharType="begin"/>
          </w:r>
          <w:r>
            <w:instrText xml:space="preserve"> PAGEREF _Toc16304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.5 域模型层</w:t>
          </w:r>
          <w:r>
            <w:tab/>
          </w:r>
          <w:r>
            <w:fldChar w:fldCharType="begin"/>
          </w:r>
          <w:r>
            <w:instrText xml:space="preserve"> PAGEREF _Toc28680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发布作业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_Toc13193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.1 表现层</w:t>
          </w:r>
          <w:r>
            <w:tab/>
          </w:r>
          <w:r>
            <w:fldChar w:fldCharType="begin"/>
          </w:r>
          <w:r>
            <w:instrText xml:space="preserve"> PAGEREF _Toc3610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.2 控制层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.3 业务逻辑层</w:t>
          </w:r>
          <w:r>
            <w:tab/>
          </w:r>
          <w:r>
            <w:fldChar w:fldCharType="begin"/>
          </w:r>
          <w:r>
            <w:instrText xml:space="preserve"> PAGEREF _Toc7644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.4 数据持久层</w:t>
          </w:r>
          <w:r>
            <w:tab/>
          </w:r>
          <w:r>
            <w:fldChar w:fldCharType="begin"/>
          </w:r>
          <w:r>
            <w:instrText xml:space="preserve"> PAGEREF _Toc30075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.5 域模型层</w:t>
          </w:r>
          <w:r>
            <w:tab/>
          </w:r>
          <w:r>
            <w:fldChar w:fldCharType="begin"/>
          </w:r>
          <w:r>
            <w:instrText xml:space="preserve"> PAGEREF _Toc23080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批改作业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_Toc12472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.1 表现层</w:t>
          </w:r>
          <w:r>
            <w:tab/>
          </w:r>
          <w:r>
            <w:fldChar w:fldCharType="begin"/>
          </w:r>
          <w:r>
            <w:instrText xml:space="preserve"> PAGEREF _Toc2480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.2 控制层</w:t>
          </w:r>
          <w:r>
            <w:tab/>
          </w:r>
          <w:r>
            <w:fldChar w:fldCharType="begin"/>
          </w:r>
          <w:r>
            <w:instrText xml:space="preserve"> PAGEREF _Toc18394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.3 业务逻辑层</w:t>
          </w:r>
          <w:r>
            <w:tab/>
          </w:r>
          <w:r>
            <w:fldChar w:fldCharType="begin"/>
          </w:r>
          <w:r>
            <w:instrText xml:space="preserve"> PAGEREF _Toc14744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.4 数据持久层</w:t>
          </w:r>
          <w:r>
            <w:tab/>
          </w:r>
          <w:r>
            <w:fldChar w:fldCharType="begin"/>
          </w:r>
          <w:r>
            <w:instrText xml:space="preserve"> PAGEREF _Toc27496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.5 域模型层</w:t>
          </w:r>
          <w:r>
            <w:tab/>
          </w:r>
          <w:r>
            <w:fldChar w:fldCharType="begin"/>
          </w:r>
          <w:r>
            <w:instrText xml:space="preserve"> PAGEREF _Toc30858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提交作业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_Toc610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.1 表现层</w:t>
          </w:r>
          <w:r>
            <w:tab/>
          </w:r>
          <w:r>
            <w:fldChar w:fldCharType="begin"/>
          </w:r>
          <w:r>
            <w:instrText xml:space="preserve"> PAGEREF _Toc18007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.2 控制层</w:t>
          </w:r>
          <w:r>
            <w:tab/>
          </w:r>
          <w:r>
            <w:fldChar w:fldCharType="begin"/>
          </w:r>
          <w:r>
            <w:instrText xml:space="preserve"> PAGEREF _Toc20716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.3 业务逻辑层</w:t>
          </w:r>
          <w:r>
            <w:tab/>
          </w:r>
          <w:r>
            <w:fldChar w:fldCharType="begin"/>
          </w:r>
          <w:r>
            <w:instrText xml:space="preserve"> PAGEREF _Toc9486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.4 数据持久层</w:t>
          </w:r>
          <w:r>
            <w:tab/>
          </w:r>
          <w:r>
            <w:fldChar w:fldCharType="begin"/>
          </w:r>
          <w:r>
            <w:instrText xml:space="preserve"> PAGEREF _Toc21011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.5 域模型层</w:t>
          </w:r>
          <w:r>
            <w:tab/>
          </w:r>
          <w:r>
            <w:fldChar w:fldCharType="begin"/>
          </w:r>
          <w:r>
            <w:instrText xml:space="preserve"> PAGEREF _Toc21046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黑体"/>
              <w:szCs w:val="44"/>
            </w:rPr>
            <w:t>5、管理端模块详细设计</w:t>
          </w:r>
          <w:r>
            <w:tab/>
          </w:r>
          <w:r>
            <w:fldChar w:fldCharType="begin"/>
          </w:r>
          <w:r>
            <w:instrText xml:space="preserve"> PAGEREF _Toc29160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5.1、</w:t>
          </w:r>
          <w:r>
            <w:rPr>
              <w:rFonts w:hint="eastAsia"/>
              <w:lang w:val="en-US" w:eastAsia="zh-CN"/>
            </w:rPr>
            <w:t>删除用户</w:t>
          </w:r>
          <w:r>
            <w:rPr>
              <w:rFonts w:hint="eastAsia"/>
            </w:rPr>
            <w:t>模块详细设计</w:t>
          </w:r>
          <w:r>
            <w:tab/>
          </w:r>
          <w:r>
            <w:fldChar w:fldCharType="begin"/>
          </w:r>
          <w:r>
            <w:instrText xml:space="preserve"> PAGEREF _Toc20849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 表现层</w:t>
          </w:r>
          <w:r>
            <w:tab/>
          </w:r>
          <w:r>
            <w:fldChar w:fldCharType="begin"/>
          </w:r>
          <w:r>
            <w:instrText xml:space="preserve"> PAGEREF _Toc23082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5.1.2 控制层</w:t>
          </w:r>
          <w:r>
            <w:tab/>
          </w:r>
          <w:r>
            <w:fldChar w:fldCharType="begin"/>
          </w:r>
          <w:r>
            <w:instrText xml:space="preserve"> PAGEREF _Toc26843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5.1.3 业务逻辑层</w:t>
          </w:r>
          <w:r>
            <w:tab/>
          </w:r>
          <w:r>
            <w:fldChar w:fldCharType="begin"/>
          </w:r>
          <w:r>
            <w:instrText xml:space="preserve"> PAGEREF _Toc18368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5.1.4 数据持久层</w:t>
          </w:r>
          <w:r>
            <w:tab/>
          </w:r>
          <w:r>
            <w:fldChar w:fldCharType="begin"/>
          </w:r>
          <w:r>
            <w:instrText xml:space="preserve"> PAGEREF _Toc9479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5.1.5 域模型层</w:t>
          </w:r>
          <w:r>
            <w:tab/>
          </w:r>
          <w:r>
            <w:fldChar w:fldCharType="begin"/>
          </w:r>
          <w:r>
            <w:instrText xml:space="preserve"> PAGEREF _Toc14523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tabs>
          <w:tab w:val="left" w:pos="6165"/>
        </w:tabs>
        <w:spacing w:after="240" w:line="360" w:lineRule="auto"/>
        <w:rPr>
          <w:rFonts w:ascii="Times New Roman" w:hAnsi="Times New Roman" w:eastAsia="黑体"/>
          <w:color w:val="auto"/>
          <w:sz w:val="44"/>
          <w:szCs w:val="44"/>
        </w:rPr>
      </w:pPr>
      <w:bookmarkStart w:id="0" w:name="_Toc30353"/>
      <w:bookmarkStart w:id="1" w:name="_Toc435555000"/>
      <w:r>
        <w:rPr>
          <w:rFonts w:ascii="Times New Roman" w:hAnsi="Times New Roman" w:eastAsia="黑体"/>
          <w:color w:val="auto"/>
          <w:sz w:val="44"/>
          <w:szCs w:val="44"/>
        </w:rPr>
        <w:t>1．导言</w:t>
      </w:r>
      <w:bookmarkEnd w:id="0"/>
      <w:bookmarkEnd w:id="1"/>
      <w:r>
        <w:rPr>
          <w:rFonts w:ascii="Times New Roman" w:hAnsi="Times New Roman" w:eastAsia="黑体"/>
          <w:color w:val="auto"/>
          <w:sz w:val="44"/>
          <w:szCs w:val="44"/>
        </w:rPr>
        <w:tab/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2" w:name="_Toc439486445"/>
      <w:bookmarkStart w:id="3" w:name="_Toc439478830"/>
      <w:bookmarkStart w:id="4" w:name="_Toc440348420"/>
      <w:bookmarkStart w:id="5" w:name="_Toc440351860"/>
      <w:bookmarkStart w:id="6" w:name="_Toc439486266"/>
      <w:bookmarkStart w:id="7" w:name="_Toc435515184"/>
      <w:bookmarkStart w:id="8" w:name="_Toc439478941"/>
      <w:bookmarkStart w:id="9" w:name="_Toc435555001"/>
      <w:bookmarkStart w:id="10" w:name="_Toc439479044"/>
      <w:bookmarkStart w:id="11" w:name="_Toc435931855"/>
      <w:bookmarkStart w:id="12" w:name="_Toc439479245"/>
      <w:bookmarkStart w:id="13" w:name="_Toc440348448"/>
      <w:bookmarkStart w:id="14" w:name="_Toc459082583"/>
      <w:bookmarkStart w:id="15" w:name="_Toc440343812"/>
      <w:bookmarkStart w:id="16" w:name="_Toc439479125"/>
      <w:bookmarkStart w:id="17" w:name="_Toc440343883"/>
      <w:bookmarkStart w:id="18" w:name="_Toc440343824"/>
      <w:bookmarkStart w:id="19" w:name="_Toc439486668"/>
      <w:bookmarkStart w:id="20" w:name="_Toc435871190"/>
      <w:bookmarkStart w:id="21" w:name="_Toc439486469"/>
      <w:bookmarkStart w:id="22" w:name="_Toc439486572"/>
      <w:bookmarkStart w:id="23" w:name="_Toc439486685"/>
      <w:bookmarkStart w:id="24" w:name="_Toc440351844"/>
      <w:bookmarkStart w:id="25" w:name="_Toc445715206"/>
      <w:bookmarkStart w:id="26" w:name="_Toc439216690"/>
      <w:bookmarkStart w:id="27" w:name="_Toc21112"/>
      <w:r>
        <w:rPr>
          <w:rFonts w:ascii="Times New Roman" w:hAnsi="Times New Roman" w:eastAsia="黑体"/>
          <w:color w:val="auto"/>
          <w:sz w:val="30"/>
          <w:szCs w:val="30"/>
        </w:rPr>
        <w:t>1.1</w:t>
      </w:r>
      <w:r>
        <w:rPr>
          <w:rFonts w:hint="eastAsia" w:ascii="Times New Roman" w:hAnsi="Times New Roman" w:eastAsia="黑体"/>
          <w:color w:val="auto"/>
          <w:sz w:val="30"/>
          <w:szCs w:val="30"/>
        </w:rPr>
        <w:t xml:space="preserve"> </w:t>
      </w:r>
      <w:r>
        <w:rPr>
          <w:rFonts w:ascii="Times New Roman" w:hAnsi="Times New Roman" w:eastAsia="黑体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作业管理系统</w:t>
      </w:r>
      <w:r>
        <w:rPr>
          <w:rFonts w:hint="eastAsia" w:ascii="Times New Roman" w:hAnsi="Times New Roman" w:cs="Times New Roman"/>
          <w:sz w:val="24"/>
          <w:szCs w:val="24"/>
        </w:rPr>
        <w:t>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hint="eastAsia" w:ascii="Times New Roman" w:hAnsi="Times New Roman" w:cs="Times New Roman"/>
          <w:sz w:val="24"/>
          <w:szCs w:val="24"/>
        </w:rPr>
        <w:t>是为了指导和规范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作业管理系统</w:t>
      </w:r>
      <w:r>
        <w:rPr>
          <w:rFonts w:hint="eastAsia" w:ascii="Times New Roman" w:hAnsi="Times New Roman" w:cs="Times New Roman"/>
          <w:sz w:val="24"/>
          <w:szCs w:val="24"/>
        </w:rPr>
        <w:t>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hint="eastAsia" w:ascii="Times New Roman" w:hAnsi="Times New Roman" w:cs="Times New Roman"/>
          <w:sz w:val="24"/>
          <w:szCs w:val="24"/>
        </w:rPr>
        <w:t>设计文档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28" w:name="_Toc15485"/>
      <w:bookmarkStart w:id="29" w:name="_Toc435555002"/>
      <w:r>
        <w:rPr>
          <w:rFonts w:ascii="Times New Roman" w:hAnsi="Times New Roman" w:eastAsia="黑体"/>
          <w:color w:val="auto"/>
          <w:sz w:val="30"/>
          <w:szCs w:val="30"/>
        </w:rPr>
        <w:t>1.2 范围</w:t>
      </w:r>
      <w:bookmarkEnd w:id="28"/>
      <w:bookmarkEnd w:id="29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hint="eastAsia" w:ascii="Times New Roman" w:hAnsi="Times New Roman" w:cs="Times New Roman"/>
          <w:sz w:val="24"/>
          <w:szCs w:val="24"/>
        </w:rPr>
        <w:t>该文档内容涵盖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作业管理系统</w:t>
      </w:r>
      <w:r>
        <w:rPr>
          <w:rFonts w:hint="eastAsia" w:ascii="Times New Roman" w:hAnsi="Times New Roman" w:cs="Times New Roman"/>
          <w:sz w:val="24"/>
          <w:szCs w:val="24"/>
        </w:rPr>
        <w:t>系统的所有功能模块的详细设计描述</w:t>
      </w:r>
    </w:p>
    <w:bookmarkEnd w:id="30"/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1" w:name="_Toc444202907"/>
      <w:bookmarkStart w:id="32" w:name="_Toc4588"/>
      <w:bookmarkStart w:id="33" w:name="_Toc435555005"/>
      <w:r>
        <w:rPr>
          <w:rFonts w:ascii="Times New Roman" w:hAnsi="Times New Roman" w:eastAsia="黑体"/>
          <w:color w:val="auto"/>
          <w:sz w:val="30"/>
          <w:szCs w:val="30"/>
        </w:rPr>
        <w:t>1.3 引用标准</w:t>
      </w:r>
      <w:bookmarkEnd w:id="31"/>
      <w:bookmarkEnd w:id="3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</w:t>
      </w:r>
      <w:r>
        <w:rPr>
          <w:rFonts w:hint="eastAsia" w:ascii="Times New Roman" w:hAnsi="Times New Roman" w:cs="Times New Roman"/>
          <w:sz w:val="24"/>
          <w:szCs w:val="24"/>
        </w:rPr>
        <w:t>软件工程案例教程 第2版</w:t>
      </w:r>
      <w:r>
        <w:rPr>
          <w:rFonts w:ascii="Times New Roman" w:hAnsi="Times New Roman" w:cs="Times New Roman"/>
          <w:sz w:val="24"/>
          <w:szCs w:val="24"/>
        </w:rPr>
        <w:t xml:space="preserve">》 </w:t>
      </w:r>
      <w:r>
        <w:rPr>
          <w:rFonts w:hint="eastAsia" w:ascii="Times New Roman" w:hAnsi="Times New Roman" w:cs="Times New Roman"/>
          <w:sz w:val="24"/>
          <w:szCs w:val="24"/>
        </w:rPr>
        <w:t xml:space="preserve">韩万江等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4" w:name="_Toc444202908"/>
      <w:bookmarkStart w:id="35" w:name="_Toc28950"/>
      <w:r>
        <w:rPr>
          <w:rFonts w:ascii="Times New Roman" w:hAnsi="Times New Roman" w:eastAsia="黑体"/>
          <w:color w:val="auto"/>
          <w:sz w:val="30"/>
          <w:szCs w:val="30"/>
        </w:rPr>
        <w:t>1.4 参考资料</w:t>
      </w:r>
      <w:bookmarkEnd w:id="34"/>
      <w:bookmarkEnd w:id="3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《软件项目管理案例教程</w:t>
      </w:r>
      <w:r>
        <w:rPr>
          <w:rFonts w:hint="eastAsia" w:ascii="Times New Roman" w:hAnsi="Times New Roman" w:cs="Times New Roman"/>
          <w:sz w:val="24"/>
          <w:szCs w:val="24"/>
        </w:rPr>
        <w:t xml:space="preserve"> 第3版</w:t>
      </w:r>
      <w:r>
        <w:rPr>
          <w:rFonts w:ascii="Times New Roman" w:hAnsi="Times New Roman" w:cs="Times New Roman"/>
          <w:sz w:val="24"/>
          <w:szCs w:val="24"/>
        </w:rPr>
        <w:t xml:space="preserve">》 </w:t>
      </w:r>
      <w:r>
        <w:rPr>
          <w:rFonts w:hint="eastAsia" w:ascii="Times New Roman" w:hAnsi="Times New Roman" w:cs="Times New Roman"/>
          <w:sz w:val="24"/>
          <w:szCs w:val="24"/>
        </w:rPr>
        <w:t xml:space="preserve">韩万江等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>
      <w:pPr>
        <w:pStyle w:val="3"/>
        <w:spacing w:after="240" w:line="360" w:lineRule="auto"/>
        <w:rPr>
          <w:rFonts w:ascii="Times New Roman" w:hAnsi="Times New Roman" w:eastAsia="黑体"/>
          <w:color w:val="auto"/>
          <w:sz w:val="30"/>
          <w:szCs w:val="30"/>
        </w:rPr>
      </w:pPr>
      <w:bookmarkStart w:id="36" w:name="_Toc10084"/>
      <w:r>
        <w:rPr>
          <w:rFonts w:ascii="Times New Roman" w:hAnsi="Times New Roman" w:eastAsia="黑体"/>
          <w:color w:val="auto"/>
          <w:sz w:val="30"/>
          <w:szCs w:val="30"/>
        </w:rPr>
        <w:t>1.5 版本更新信息</w:t>
      </w:r>
      <w:bookmarkEnd w:id="33"/>
      <w:bookmarkEnd w:id="36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本文档的更新记录如下表所示。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1"/>
          <w:szCs w:val="24"/>
        </w:rPr>
        <w:t xml:space="preserve">  表1-1   文档更新记录</w:t>
      </w:r>
    </w:p>
    <w:tbl>
      <w:tblPr>
        <w:tblStyle w:val="55"/>
        <w:tblW w:w="836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51"/>
        <w:gridCol w:w="1452"/>
        <w:gridCol w:w="1791"/>
        <w:gridCol w:w="1537"/>
        <w:gridCol w:w="213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452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79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537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2131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06.27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38" w:hRule="atLeast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06.29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操作流程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52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07.02</w:t>
            </w:r>
          </w:p>
        </w:tc>
        <w:tc>
          <w:tcPr>
            <w:tcW w:w="179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7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序列图</w:t>
            </w:r>
          </w:p>
        </w:tc>
        <w:tc>
          <w:tcPr>
            <w:tcW w:w="2131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3" w:hRule="atLeast"/>
          <w:jc w:val="center"/>
        </w:trPr>
        <w:tc>
          <w:tcPr>
            <w:tcW w:w="1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4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07.06</w:t>
            </w:r>
          </w:p>
        </w:tc>
        <w:tc>
          <w:tcPr>
            <w:tcW w:w="17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伪代码补充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37" w:name="_Toc26349"/>
      <w:bookmarkStart w:id="38" w:name="_Toc435555012"/>
      <w:r>
        <w:rPr>
          <w:rFonts w:hint="eastAsia" w:ascii="Times New Roman" w:hAnsi="Times New Roman" w:eastAsia="黑体"/>
          <w:color w:val="auto"/>
          <w:sz w:val="44"/>
          <w:szCs w:val="44"/>
        </w:rPr>
        <w:t>4、客户端模块详细设计</w:t>
      </w:r>
      <w:bookmarkEnd w:id="37"/>
      <w:bookmarkEnd w:id="38"/>
    </w:p>
    <w:p>
      <w:pPr>
        <w:pStyle w:val="34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客户端模块主要包括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登录、成绩查询个人信息、作业查询、发布作业、批改作业提交作业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34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color w:val="auto"/>
        </w:rPr>
      </w:pPr>
      <w:bookmarkStart w:id="39" w:name="_Toc23231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sz w:val="28"/>
          <w:szCs w:val="28"/>
        </w:rPr>
        <w:t>公用</w:t>
      </w:r>
      <w:r>
        <w:rPr>
          <w:color w:val="auto"/>
          <w:sz w:val="28"/>
          <w:szCs w:val="28"/>
        </w:rPr>
        <w:t>模块</w:t>
      </w:r>
      <w:r>
        <w:rPr>
          <w:rFonts w:hint="eastAsia"/>
          <w:color w:val="auto"/>
          <w:sz w:val="28"/>
          <w:szCs w:val="28"/>
        </w:rPr>
        <w:t>的详细设计</w:t>
      </w:r>
      <w:bookmarkEnd w:id="39"/>
    </w:p>
    <w:p>
      <w:pPr>
        <w:pStyle w:val="4"/>
        <w:rPr>
          <w:color w:val="auto"/>
        </w:rPr>
      </w:pPr>
      <w:bookmarkStart w:id="40" w:name="_Toc31324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>.1 表现层</w:t>
      </w:r>
      <w:bookmarkEnd w:id="40"/>
    </w:p>
    <w:p>
      <w:pPr>
        <w:pStyle w:val="34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公用模块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表现层主要</w:t>
      </w:r>
      <w:r>
        <w:rPr>
          <w:rFonts w:ascii="Times New Roman" w:hAnsi="Times New Roman" w:cs="Times New Roman"/>
          <w:sz w:val="24"/>
          <w:szCs w:val="24"/>
        </w:rPr>
        <w:t>是一些页面出错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的跳转页面，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当前</w:t>
      </w:r>
      <w:r>
        <w:rPr>
          <w:rFonts w:hint="eastAsia" w:ascii="Times New Roman" w:hAnsi="Times New Roman" w:cs="Times New Roman"/>
          <w:sz w:val="24"/>
          <w:szCs w:val="24"/>
        </w:rPr>
        <w:t>错误的结果处理</w:t>
      </w:r>
      <w:r>
        <w:rPr>
          <w:rFonts w:ascii="Times New Roman" w:hAnsi="Times New Roman" w:cs="Times New Roman"/>
          <w:sz w:val="24"/>
          <w:szCs w:val="24"/>
        </w:rPr>
        <w:t>报告</w:t>
      </w:r>
      <w:r>
        <w:rPr>
          <w:rFonts w:hint="eastAsia" w:ascii="Times New Roman" w:hAnsi="Times New Roman" w:cs="Times New Roman"/>
          <w:sz w:val="24"/>
          <w:szCs w:val="24"/>
        </w:rPr>
        <w:t>。具体</w:t>
      </w:r>
      <w:r>
        <w:rPr>
          <w:rFonts w:ascii="Times New Roman" w:hAnsi="Times New Roman" w:cs="Times New Roman"/>
          <w:sz w:val="24"/>
          <w:szCs w:val="24"/>
        </w:rPr>
        <w:t>见表</w:t>
      </w:r>
    </w:p>
    <w:p>
      <w:pPr>
        <w:pStyle w:val="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pStyle w:val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pStyle w:val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pStyle w:val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pStyle w:val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登录出错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>
            <w:pPr>
              <w:pStyle w:val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loginError.jsp</w:t>
            </w:r>
          </w:p>
        </w:tc>
        <w:tc>
          <w:tcPr>
            <w:tcW w:w="3682" w:type="dxa"/>
            <w:vAlign w:val="center"/>
          </w:tcPr>
          <w:p>
            <w:pPr>
              <w:pStyle w:val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登入时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出现严重错误时跳转到该页面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pStyle w:val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统一异常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>
            <w:pPr>
              <w:pStyle w:val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exceptionPage.jsp</w:t>
            </w:r>
          </w:p>
        </w:tc>
        <w:tc>
          <w:tcPr>
            <w:tcW w:w="3682" w:type="dxa"/>
            <w:vAlign w:val="center"/>
          </w:tcPr>
          <w:p>
            <w:pPr>
              <w:pStyle w:val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系统运行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出现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未知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错误时跳转到该页面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。</w:t>
            </w:r>
          </w:p>
        </w:tc>
      </w:tr>
    </w:tbl>
    <w:p>
      <w:pPr>
        <w:pStyle w:val="4"/>
        <w:rPr>
          <w:color w:val="auto"/>
        </w:rPr>
      </w:pPr>
      <w:bookmarkStart w:id="41" w:name="_Toc11255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>.2 控制层</w:t>
      </w:r>
      <w:bookmarkEnd w:id="41"/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class ActionSupport implements Action, Validateable, ValidationAware, TextProvider, LocaleProvider, Serializable {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protected</w:t>
                            </w:r>
                            <w:r>
                              <w:t> static Logger LOG = LoggerFactory.getLogger(ActionSupport.class);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</w:t>
                            </w:r>
                            <w:r>
                              <w:rPr>
                                <w:b/>
                              </w:rPr>
                              <w:t>final</w:t>
                            </w:r>
                            <w:r>
                              <w:t> ValidationAwareSupport validationAware = new ValidationAwareSupport();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transient TextProvider textProvider;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> Container container;  </w:t>
                            </w:r>
                          </w:p>
                          <w:p>
                            <w:r>
                              <w:t>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</w:t>
                            </w:r>
                            <w:r>
                              <w:rPr>
                                <w:b/>
                              </w:rPr>
                              <w:t>void</w:t>
                            </w:r>
                            <w:r>
                              <w:t> setActionErrors(Collection&lt;String&gt; errorMessages) {  }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Collection&lt;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>&gt; getActionErrors() {  }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void setActionMessages(Collection&lt;String&gt; messages) {  }  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> Collection&lt;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>&gt; getActionMessages() {  }  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ECQnM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> class ActionSupport implements Action, Validateable, ValidationAware, TextProvider, LocaleProvider, Serializable {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protected</w:t>
                      </w:r>
                      <w:r>
                        <w:t> static Logger LOG = LoggerFactory.getLogger(ActionSupport.class);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</w:t>
                      </w:r>
                      <w:r>
                        <w:rPr>
                          <w:b/>
                        </w:rPr>
                        <w:t>final</w:t>
                      </w:r>
                      <w:r>
                        <w:t> ValidationAwareSupport validationAware = new ValidationAwareSupport();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transient TextProvider textProvider;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private</w:t>
                      </w:r>
                      <w:r>
                        <w:t> Container container;  </w:t>
                      </w:r>
                    </w:p>
                    <w:p>
                      <w:r>
                        <w:t>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</w:t>
                      </w:r>
                      <w:r>
                        <w:rPr>
                          <w:b/>
                        </w:rPr>
                        <w:t>void</w:t>
                      </w:r>
                      <w:r>
                        <w:t> setActionErrors(Collection&lt;String&gt; errorMessages) {  }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Collection&lt;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>&gt; getActionErrors() {  }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void setActionMessages(Collection&lt;String&gt; messages) {  }  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> Collection&lt;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>&gt; getActionMessages() {  }  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42" w:name="_Toc8385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>.3 数据持久层</w:t>
      </w:r>
      <w:bookmarkEnd w:id="42"/>
    </w:p>
    <w:p>
      <w:r>
        <w:tab/>
      </w:r>
      <w:r>
        <w:rPr>
          <w:rFonts w:hint="eastAsia"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BaseDAO</w:t>
      </w:r>
      <w:r>
        <w:rPr>
          <w:rFonts w:hint="eastAsia" w:ascii="Times New Roman" w:hAnsi="Times New Roman" w:cs="Times New Roman"/>
          <w:sz w:val="24"/>
          <w:szCs w:val="24"/>
        </w:rPr>
        <w:t>.java代码结构</w:t>
      </w:r>
      <w:r>
        <w:rPr>
          <w:rFonts w:ascii="Times New Roman" w:hAnsi="Times New Roman" w:cs="Times New Roman"/>
          <w:sz w:val="24"/>
          <w:szCs w:val="24"/>
        </w:rPr>
        <w:t>：</w:t>
      </w:r>
    </w:p>
    <w:p/>
    <w:p>
      <w:r>
        <w:rPr>
          <w:szCs w:val="21"/>
        </w:rPr>
        <mc:AlternateContent>
          <mc:Choice Requires="wps">
            <w:drawing>
              <wp:inline distT="0" distB="0" distL="0" distR="0">
                <wp:extent cx="5224780" cy="7487285"/>
                <wp:effectExtent l="0" t="0" r="13970" b="18415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com.buptsse.spm.dao;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import</w:t>
                            </w:r>
                            <w:r>
                              <w:t xml:space="preserve"> java.io.Serializable;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import</w:t>
                            </w:r>
                            <w:r>
                              <w:t xml:space="preserve"> java.util.List;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* 基础数据库操作类</w:t>
                            </w:r>
                          </w:p>
                          <w:p>
                            <w:r>
                              <w:t xml:space="preserve"> * @author hysd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 interface</w:t>
                            </w:r>
                            <w:r>
                              <w:t xml:space="preserve"> IBaseDAO&lt;T&gt;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Serializable save(T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保存一个对象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delete(T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删除一个对象</w:t>
                            </w:r>
                            <w:r>
                              <w:t>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update(T o);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更新一个对象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void</w:t>
                            </w:r>
                            <w:r>
                              <w:t xml:space="preserve"> saveOrUpdate(T o);</w:t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保存或更新对象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T[]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</w:t>
                            </w:r>
                            <w:r>
                              <w:rPr>
                                <w:b/>
                              </w:rPr>
                              <w:t>List&lt;T&gt;</w:t>
                            </w:r>
                            <w:r>
                              <w:t xml:space="preserve">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List&lt;T&gt;</w:t>
                            </w:r>
                            <w:r>
                              <w:t xml:space="preserve"> find(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</w:t>
                            </w:r>
                            <w:r>
                              <w:rPr>
                                <w:b/>
                              </w:rPr>
                              <w:t>T[]</w:t>
                            </w:r>
                            <w:r>
                              <w:t xml:space="preserve"> param, </w:t>
                            </w:r>
                            <w:r>
                              <w:rPr>
                                <w:b/>
                              </w:rPr>
                              <w:t>Integer</w:t>
                            </w:r>
                            <w:r>
                              <w:t xml:space="preserve"> page, </w:t>
                            </w:r>
                            <w:r>
                              <w:rPr>
                                <w:b/>
                              </w:rPr>
                              <w:t>Integer</w:t>
                            </w:r>
                            <w:r>
                              <w:t xml:space="preserve"> rows);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p</w:t>
                            </w:r>
                            <w:r>
                              <w:rPr>
                                <w:b/>
                              </w:rPr>
                              <w:t>ublic T</w:t>
                            </w:r>
                            <w:r>
                              <w:t xml:space="preserve"> get(Class&lt;T&gt; c, </w:t>
                            </w:r>
                            <w:r>
                              <w:rPr>
                                <w:b/>
                              </w:rPr>
                              <w:t>Serializable</w:t>
                            </w:r>
                            <w:r>
                              <w:t xml:space="preserve"> id);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获得一个对象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Integer</w:t>
                            </w:r>
                            <w:r>
                              <w:t xml:space="preserve"> executeHql(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 xml:space="preserve">*/ 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 Integer</w:t>
                            </w:r>
                            <w:r>
                              <w:t xml:space="preserve"> executeHql(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hql, </w:t>
                            </w:r>
                            <w:r>
                              <w:rPr>
                                <w:b/>
                              </w:rPr>
                              <w:t>List&lt;T&gt;</w:t>
                            </w:r>
                            <w:r>
                              <w:t xml:space="preserve">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>*/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9.55pt;width:411.4pt;" fillcolor="#A5A5A5" filled="t" stroked="t" coordsize="21600,21600" o:gfxdata="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KbkJPVAAAABgEAAA8AAAAAAAAAAQAgAAAAIgAAAGRycy9kb3ducmV2LnhtbFBLAQIUABQAAAAI&#10;AIdO4kDCKBvDKQIAADwEAAAOAAAAAAAAAAEAIAAAACQ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com.buptsse.spm.dao;</w:t>
                      </w:r>
                    </w:p>
                    <w:p>
                      <w:r>
                        <w:rPr>
                          <w:b/>
                        </w:rPr>
                        <w:t>import</w:t>
                      </w:r>
                      <w:r>
                        <w:t xml:space="preserve"> java.io.Serializable;</w:t>
                      </w:r>
                    </w:p>
                    <w:p>
                      <w:r>
                        <w:rPr>
                          <w:b/>
                        </w:rPr>
                        <w:t>import</w:t>
                      </w:r>
                      <w:r>
                        <w:t xml:space="preserve"> java.util.List;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* 基础数据库操作类</w:t>
                      </w:r>
                    </w:p>
                    <w:p>
                      <w:r>
                        <w:t xml:space="preserve"> * @author hysd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 interface</w:t>
                      </w:r>
                      <w:r>
                        <w:t xml:space="preserve"> IBaseDAO&lt;T&gt;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Serializable save(T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>保存一个对象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delete(T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删除一个对象</w:t>
                      </w:r>
                      <w:r>
                        <w:t>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update(T o);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更新一个对象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void</w:t>
                      </w:r>
                      <w:r>
                        <w:t xml:space="preserve"> saveOrUpdate(T o);</w:t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保存或更新对象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T[]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</w:t>
                      </w:r>
                      <w:r>
                        <w:rPr>
                          <w:b/>
                        </w:rPr>
                        <w:t>List&lt;T&gt;</w:t>
                      </w:r>
                      <w:r>
                        <w:t xml:space="preserve">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List&lt;T&gt;</w:t>
                      </w:r>
                      <w:r>
                        <w:t xml:space="preserve"> find(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</w:t>
                      </w:r>
                      <w:r>
                        <w:rPr>
                          <w:b/>
                        </w:rPr>
                        <w:t>T[]</w:t>
                      </w:r>
                      <w:r>
                        <w:t xml:space="preserve"> param, </w:t>
                      </w:r>
                      <w:r>
                        <w:rPr>
                          <w:b/>
                        </w:rPr>
                        <w:t>Integer</w:t>
                      </w:r>
                      <w:r>
                        <w:t xml:space="preserve"> page, </w:t>
                      </w:r>
                      <w:r>
                        <w:rPr>
                          <w:b/>
                        </w:rPr>
                        <w:t>Integer</w:t>
                      </w:r>
                      <w:r>
                        <w:t xml:space="preserve"> rows);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t>p</w:t>
                      </w:r>
                      <w:r>
                        <w:rPr>
                          <w:b/>
                        </w:rPr>
                        <w:t>ublic T</w:t>
                      </w:r>
                      <w:r>
                        <w:t xml:space="preserve"> get(Class&lt;T&gt; c, </w:t>
                      </w:r>
                      <w:r>
                        <w:rPr>
                          <w:b/>
                        </w:rPr>
                        <w:t>Serializable</w:t>
                      </w:r>
                      <w:r>
                        <w:t xml:space="preserve"> id);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获得一个对象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Integer</w:t>
                      </w:r>
                      <w:r>
                        <w:t xml:space="preserve"> executeHql(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 xml:space="preserve">*/ 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 Integer</w:t>
                      </w:r>
                      <w:r>
                        <w:t xml:space="preserve"> executeHql(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hql, </w:t>
                      </w:r>
                      <w:r>
                        <w:rPr>
                          <w:b/>
                        </w:rPr>
                        <w:t>List&lt;T&gt;</w:t>
                      </w:r>
                      <w:r>
                        <w:t xml:space="preserve">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>*/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BaseDAOImpl.java对IB</w:t>
      </w:r>
      <w:r>
        <w:t>aseDAO</w:t>
      </w:r>
      <w:r>
        <w:rPr>
          <w:rFonts w:hint="eastAsia"/>
        </w:rPr>
        <w:t>.java实现</w:t>
      </w:r>
      <w:r>
        <w:t>：</w:t>
      </w:r>
    </w:p>
    <w:p/>
    <w:p/>
    <w:p>
      <w:r>
        <w:rPr>
          <w:szCs w:val="21"/>
        </w:rPr>
        <mc:AlternateContent>
          <mc:Choice Requires="wps">
            <w:drawing>
              <wp:inline distT="0" distB="0" distL="0" distR="0">
                <wp:extent cx="5224780" cy="7487285"/>
                <wp:effectExtent l="0" t="0" r="13970" b="18415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com.buptsse.spm.dao</w:t>
                            </w:r>
                            <w:r>
                              <w:rPr>
                                <w:rFonts w:hint="eastAsia"/>
                              </w:rPr>
                              <w:t>.impl</w:t>
                            </w:r>
                            <w:r>
                              <w:t>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* 基础数据库操作类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*</w:t>
                            </w:r>
                            <w:r>
                              <w:t xml:space="preserve"> @author hysd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@Repository("baseDAO")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@SuppressWarnings("all")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class BaseDAOImpl&lt;T&gt; implements IBaseDAO&lt;T&gt; {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private </w:t>
                            </w:r>
                            <w:r>
                              <w:t>SessionFactory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sessionFactory</w:t>
                            </w:r>
                            <w:r>
                              <w:rPr>
                                <w:b/>
                              </w:rPr>
                              <w:t>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Serializable save(T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保存一个对象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delete(T 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删除一个对象</w:t>
                            </w:r>
                            <w:r>
                              <w:t>*/</w:t>
                            </w:r>
                          </w:p>
                          <w:p>
                            <w:pPr>
                              <w:ind w:firstLine="4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update(T o);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更新一个对象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saveOrUpdate(T o);</w:t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保存或更新对象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hql, T[]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hql, List&lt;T&gt;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List&lt;T&gt; find(String hql, T[] param, Integer page, Integer rows);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查询集合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T get(Class&lt;T&gt; c, Serializable id);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获得一个对象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Integer executeHql(String hql);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 xml:space="preserve">*/ 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Integer executeHql(String hql, List&lt;T&gt; param);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执行HQL语句</w:t>
                            </w:r>
                            <w:r>
                              <w:t>*/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9.55pt;width:411.4pt;" fillcolor="#A5A5A5" filled="t" stroked="t" coordsize="21600,21600" o:gfxdata="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KbkJPVAAAABgEAAA8AAAAAAAAAAQAgAAAAIgAAAGRycy9kb3ducmV2LnhtbFBLAQIUABQAAAAI&#10;AIdO4kDKE6OqKQIAADwEAAAOAAAAAAAAAAEAIAAAACQ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com.buptsse.spm.dao</w:t>
                      </w:r>
                      <w:r>
                        <w:rPr>
                          <w:rFonts w:hint="eastAsia"/>
                        </w:rPr>
                        <w:t>.impl</w:t>
                      </w:r>
                      <w:r>
                        <w:t>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* 基础数据库操作类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*</w:t>
                      </w:r>
                      <w:r>
                        <w:t xml:space="preserve"> @author hysd</w:t>
                      </w:r>
                    </w:p>
                    <w:p>
                      <w:r>
                        <w:t>*/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@Repository("baseDAO")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@SuppressWarnings("all")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class BaseDAOImpl&lt;T&gt; implements IBaseDAO&lt;T&gt; {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private </w:t>
                      </w:r>
                      <w:r>
                        <w:t>SessionFactory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i/>
                        </w:rPr>
                        <w:t>sessionFactory</w:t>
                      </w:r>
                      <w:r>
                        <w:rPr>
                          <w:b/>
                        </w:rPr>
                        <w:t>;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Serializable save(T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>保存一个对象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delete(T o);</w:t>
                      </w:r>
                      <w:r>
                        <w:tab/>
                      </w:r>
                      <w:r>
                        <w:tab/>
                      </w: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删除一个对象</w:t>
                      </w:r>
                      <w:r>
                        <w:t>*/</w:t>
                      </w:r>
                    </w:p>
                    <w:p>
                      <w:pPr>
                        <w:ind w:firstLine="4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update(T o);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更新一个对象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saveOrUpdate(T o);</w:t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保存或更新对象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hql, T[]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hql, List&lt;T&gt;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List&lt;T&gt; find(String hql, T[] param, Integer page, Integer rows);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查询集合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T get(Class&lt;T&gt; c, Serializable id);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获得一个对象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Integer executeHql(String hql);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 xml:space="preserve">*/ 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Integer executeHql(String hql, List&lt;T&gt; param);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执行HQL语句</w:t>
                      </w:r>
                      <w:r>
                        <w:t>*/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/>
    <w:p>
      <w:pPr>
        <w:pStyle w:val="3"/>
        <w:rPr>
          <w:color w:val="auto"/>
        </w:rPr>
      </w:pPr>
      <w:bookmarkStart w:id="43" w:name="_Toc435555013"/>
      <w:bookmarkStart w:id="44" w:name="_Toc13508"/>
      <w:r>
        <w:rPr>
          <w:rFonts w:hint="eastAsia"/>
          <w:color w:val="auto"/>
        </w:rPr>
        <w:t>4.2、</w:t>
      </w:r>
      <w:r>
        <w:rPr>
          <w:color w:val="auto"/>
          <w:sz w:val="28"/>
          <w:szCs w:val="28"/>
        </w:rPr>
        <w:t>登录</w:t>
      </w:r>
      <w:r>
        <w:rPr>
          <w:rFonts w:hint="eastAsia"/>
          <w:color w:val="auto"/>
        </w:rPr>
        <w:t>模块</w:t>
      </w:r>
      <w:bookmarkEnd w:id="43"/>
      <w:bookmarkEnd w:id="44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登录模块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object>
          <v:shape id="_x0000_i1025" o:spt="75" type="#_x0000_t75" style="height:253.5pt;width:415.5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 xml:space="preserve">-2 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pStyle w:val="4"/>
        <w:rPr>
          <w:color w:val="auto"/>
        </w:rPr>
      </w:pPr>
      <w:bookmarkStart w:id="45" w:name="_Toc435555014"/>
      <w:bookmarkStart w:id="46" w:name="_Toc13316"/>
      <w:r>
        <w:rPr>
          <w:rFonts w:hint="eastAsia"/>
          <w:color w:val="auto"/>
        </w:rPr>
        <w:t>4.2.1 表现层</w:t>
      </w:r>
      <w:bookmarkEnd w:id="45"/>
      <w:bookmarkEnd w:id="46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的表现层主要完成不同用户的登录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登</w:t>
      </w:r>
      <w:r>
        <w:rPr>
          <w:rFonts w:hint="eastAsia" w:ascii="Times New Roman" w:hAnsi="Times New Roman" w:cs="Times New Roman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要求用户输入账号</w:t>
      </w:r>
      <w:r>
        <w:rPr>
          <w:rFonts w:hint="eastAsia" w:ascii="Times New Roman" w:hAnsi="Times New Roman" w:cs="Times New Roman"/>
          <w:sz w:val="24"/>
          <w:szCs w:val="24"/>
        </w:rPr>
        <w:t>密码</w:t>
      </w:r>
      <w:r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，提示</w:t>
      </w:r>
      <w:r>
        <w:rPr>
          <w:rFonts w:hint="eastAsia" w:ascii="Times New Roman" w:hAnsi="Times New Roman" w:cs="Times New Roman"/>
          <w:sz w:val="24"/>
          <w:szCs w:val="24"/>
        </w:rPr>
        <w:t>登录成功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hint="eastAsia" w:ascii="Times New Roman" w:hAnsi="Times New Roman" w:cs="Times New Roman"/>
          <w:sz w:val="24"/>
          <w:szCs w:val="24"/>
        </w:rPr>
        <w:t>JSP页面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hint="eastAsia" w:ascii="Times New Roman" w:hAnsi="Times New Roman" w:cs="Times New Roman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login.jsp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用户（教师、学生、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）登入功能，当登入出错时给出提示。</w:t>
            </w:r>
          </w:p>
        </w:tc>
      </w:tr>
    </w:tbl>
    <w:p>
      <w:pPr>
        <w:ind w:left="220" w:firstLine="193" w:firstLineChars="88"/>
        <w:rPr>
          <w:rFonts w:ascii="Times New Roman" w:hAnsi="Times New Roman" w:cs="Times New Roman"/>
          <w:sz w:val="24"/>
          <w:szCs w:val="24"/>
        </w:rPr>
      </w:pPr>
      <w:r>
        <w:br w:type="textWrapping"/>
      </w:r>
      <w:r>
        <w:rPr>
          <w:rFonts w:ascii="Times New Roman" w:hAnsi="Times New Roman" w:cs="Times New Roman"/>
          <w:sz w:val="24"/>
          <w:szCs w:val="24"/>
        </w:rPr>
        <w:t>login.jsp的流程图</w:t>
      </w:r>
      <w:r>
        <w:rPr>
          <w:rFonts w:hint="eastAsia" w:ascii="Times New Roman" w:hAnsi="Times New Roman" w:cs="Times New Roman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hAnsi="Calibri" w:eastAsia="黑体" w:cs="Calibri"/>
          <w:color w:val="FEFFFF"/>
          <w:sz w:val="16"/>
          <w:szCs w:val="16"/>
          <w:lang w:val="zh-CN"/>
        </w:rPr>
      </w:pPr>
      <w:r>
        <w:rPr>
          <w:rFonts w:hint="eastAsia" w:ascii="黑体" w:eastAsia="黑体" w:cs="黑体"/>
          <w:color w:val="FEFFFF"/>
          <w:sz w:val="16"/>
          <w:szCs w:val="16"/>
          <w:lang w:val="zh-CN"/>
        </w:rPr>
        <w:t>进入游首页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6810375"/>
            <wp:effectExtent l="0" t="0" r="9525" b="9525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jc w:val="center"/>
      </w:pPr>
    </w:p>
    <w:p>
      <w:pPr>
        <w:ind w:firstLine="22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Cs w:val="24"/>
        </w:rPr>
        <w:t>图 4</w:t>
      </w:r>
      <w:r>
        <w:rPr>
          <w:rFonts w:ascii="Times New Roman" w:hAnsi="Times New Roman" w:cs="Times New Roman"/>
          <w:szCs w:val="24"/>
        </w:rPr>
        <w:t xml:space="preserve">-3 </w:t>
      </w:r>
      <w:r>
        <w:rPr>
          <w:rFonts w:hint="eastAsia" w:ascii="Times New Roman" w:hAnsi="Times New Roman" w:cs="Times New Roman"/>
          <w:szCs w:val="24"/>
        </w:rPr>
        <w:t xml:space="preserve"> 登录模块详细设计</w:t>
      </w:r>
      <w:r>
        <w:rPr>
          <w:rFonts w:ascii="Times New Roman" w:hAnsi="Times New Roman" w:cs="Times New Roman"/>
          <w:szCs w:val="24"/>
        </w:rPr>
        <w:t>流程图</w:t>
      </w:r>
    </w:p>
    <w:p>
      <w:pPr>
        <w:pStyle w:val="4"/>
        <w:rPr>
          <w:color w:val="auto"/>
        </w:rPr>
      </w:pPr>
      <w:bookmarkStart w:id="47" w:name="_Toc435555015"/>
      <w:bookmarkStart w:id="48" w:name="_Toc3350"/>
      <w:r>
        <w:rPr>
          <w:rFonts w:hint="eastAsia"/>
          <w:color w:val="auto"/>
        </w:rPr>
        <w:t>4.2.2 控制层</w:t>
      </w:r>
      <w:bookmarkEnd w:id="47"/>
      <w:bookmarkEnd w:id="48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login.jsp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调用登入模块的业务逻辑接口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将用户名与密码等用户关键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hint="eastAsia" w:ascii="Times New Roman" w:hAnsi="Times New Roman" w:cs="Times New Roman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mainFrame.js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登入成功，显示提示窗口。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login.jsp---登入失败，显示提示窗口。</w:t>
            </w:r>
          </w:p>
        </w:tc>
      </w:tr>
    </w:tbl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oginAction.java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com.buptsse.spm.action;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实现登录页面Action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LoginAction </w:t>
                            </w:r>
                            <w:r>
                              <w:rPr>
                                <w:b/>
                              </w:rPr>
                              <w:t>extends</w:t>
                            </w:r>
                            <w:r>
                              <w:t xml:space="preserve"> ActionSupport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User user;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@Resource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IUserService userService;</w:t>
                            </w:r>
                          </w:p>
                          <w:p>
                            <w:r>
                              <w:tab/>
                            </w:r>
                          </w:p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实现各种属性的s</w:t>
                            </w:r>
                            <w:r>
                              <w:t>etter</w:t>
                            </w:r>
                            <w:r>
                              <w:rPr>
                                <w:rFonts w:hint="eastAsia"/>
                              </w:rPr>
                              <w:t>和getter方法</w:t>
                            </w:r>
                            <w: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/*实现</w:t>
                            </w:r>
                            <w:r>
                              <w:t>登入模块的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层方法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String login(){}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DAsoNjJwIAADo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com.buptsse.spm.action;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实现登录页面Action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LoginAction </w:t>
                      </w:r>
                      <w:r>
                        <w:rPr>
                          <w:b/>
                        </w:rPr>
                        <w:t>extends</w:t>
                      </w:r>
                      <w:r>
                        <w:t xml:space="preserve"> ActionSupport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User user;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tab/>
                      </w:r>
                      <w:r>
                        <w:rPr>
                          <w:i/>
                        </w:rPr>
                        <w:t>@Resource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IUserService userService;</w:t>
                      </w:r>
                    </w:p>
                    <w:p>
                      <w:r>
                        <w:tab/>
                      </w:r>
                    </w:p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实现各种属性的s</w:t>
                      </w:r>
                      <w:r>
                        <w:t>etter</w:t>
                      </w:r>
                      <w:r>
                        <w:rPr>
                          <w:rFonts w:hint="eastAsia"/>
                        </w:rPr>
                        <w:t>和getter方法</w:t>
                      </w:r>
                      <w: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/*实现</w:t>
                      </w:r>
                      <w:r>
                        <w:t>登入模块的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层方法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String login(){}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49" w:name="_Toc9054"/>
      <w:bookmarkStart w:id="50" w:name="_Toc435555016"/>
      <w:r>
        <w:rPr>
          <w:rFonts w:hint="eastAsia"/>
          <w:color w:val="auto"/>
        </w:rPr>
        <w:t>4.2.3 业务逻辑层</w:t>
      </w:r>
      <w:bookmarkEnd w:id="49"/>
      <w:bookmarkEnd w:id="50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hint="eastAsia" w:ascii="Times New Roman" w:hAnsi="Times New Roman" w:cs="Times New Roman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比如：用户到</w:t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hint="eastAsia" w:ascii="Times New Roman" w:hAnsi="Times New Roman" w:cs="Times New Roman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ID</w:t>
      </w:r>
      <w:r>
        <w:rPr>
          <w:rFonts w:ascii="Times New Roman" w:hAnsi="Times New Roman" w:cs="Times New Roman"/>
          <w:sz w:val="24"/>
          <w:szCs w:val="24"/>
        </w:rPr>
        <w:t>是否存在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密码是否正确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同时在</w:t>
      </w:r>
      <w:r>
        <w:rPr>
          <w:rFonts w:hint="eastAsia"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用户的</w:t>
      </w:r>
      <w:r>
        <w:rPr>
          <w:rFonts w:hint="eastAsia" w:ascii="Times New Roman" w:hAnsi="Times New Roman" w:cs="Times New Roman"/>
          <w:sz w:val="24"/>
          <w:szCs w:val="24"/>
        </w:rPr>
        <w:t>身份</w:t>
      </w:r>
      <w:r>
        <w:rPr>
          <w:rFonts w:ascii="Times New Roman" w:hAnsi="Times New Roman" w:cs="Times New Roman"/>
          <w:sz w:val="24"/>
          <w:szCs w:val="24"/>
        </w:rPr>
        <w:t>进行判定</w:t>
      </w:r>
      <w:r>
        <w:rPr>
          <w:rFonts w:hint="eastAsia" w:ascii="Times New Roman" w:hAnsi="Times New Roman" w:cs="Times New Roman"/>
          <w:sz w:val="24"/>
          <w:szCs w:val="24"/>
        </w:rPr>
        <w:t>。登录模块业务逻辑层列表如图4-5所示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hint="eastAsia" w:ascii="Times New Roman" w:hAnsi="Times New Roman" w:cs="Times New Roman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IUserService.java</w:t>
            </w:r>
          </w:p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UserServiceImpl.java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IUserDao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返回给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Action</w:t>
            </w:r>
          </w:p>
        </w:tc>
      </w:tr>
    </w:tbl>
    <w:p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</w:rPr>
        <w:t>IU</w:t>
      </w:r>
      <w:r>
        <w:rPr>
          <w:rFonts w:ascii="Times New Roman" w:hAnsi="Times New Roman" w:cs="Times New Roman"/>
          <w:sz w:val="24"/>
          <w:szCs w:val="24"/>
        </w:rPr>
        <w:t>serService接口，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>IUserService.java</w:t>
      </w:r>
      <w:r>
        <w:rPr>
          <w:rFonts w:hint="eastAsia" w:ascii="Times New Roman" w:hAnsi="Times New Roman" w:cs="Times New Roman"/>
          <w:sz w:val="24"/>
          <w:szCs w:val="24"/>
        </w:rPr>
        <w:t>接口</w:t>
      </w:r>
      <w:r>
        <w:rPr>
          <w:rFonts w:ascii="Times New Roman" w:hAnsi="Times New Roman" w:cs="Times New Roman"/>
          <w:sz w:val="24"/>
          <w:szCs w:val="24"/>
        </w:rPr>
        <w:t>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 xml:space="preserve">package </w:t>
                            </w:r>
                            <w:r>
                              <w:t>com.buptsse.spm.service;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IUserService {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/*登入检测*/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login(String userName,String password);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/*查找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findUser(String userName);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用户*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deleteUser(String username);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/*增加用户*/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4R4&#10;lNQAAAAFAQAADwAAAAAAAAABACAAAAAiAAAAZHJzL2Rvd25yZXYueG1sUEsBAhQAFAAAAAgAh07i&#10;QA/sT8UmAgAAOgQAAA4AAAAAAAAAAQAgAAAAIw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 xml:space="preserve">package </w:t>
                      </w:r>
                      <w:r>
                        <w:t>com.buptsse.spm.service;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IUserService {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/*登入检测*/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login(String userName,String password);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/*查找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findUser(String userName);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用户*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deleteUser(String username);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/*增加用户*/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UserServiceImpl.java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了</w:t>
      </w:r>
      <w:r>
        <w:rPr>
          <w:rFonts w:hint="eastAsia" w:ascii="Times New Roman" w:hAnsi="Times New Roman" w:cs="Times New Roman"/>
          <w:sz w:val="24"/>
          <w:szCs w:val="24"/>
        </w:rPr>
        <w:t>IU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hint="eastAsia"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接口， 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需要调用</w:t>
      </w:r>
      <w:r>
        <w:rPr>
          <w:rFonts w:hint="eastAsia" w:ascii="Times New Roman" w:hAnsi="Times New Roman" w:cs="Times New Roman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利用@Resource来</w:t>
      </w:r>
      <w:r>
        <w:rPr>
          <w:rFonts w:hint="eastAsia"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UserServiceImpl.java</w:t>
      </w:r>
      <w:r>
        <w:rPr>
          <w:rFonts w:hint="eastAsia" w:ascii="Times New Roman" w:hAnsi="Times New Roman" w:cs="Times New Roman"/>
          <w:sz w:val="24"/>
          <w:szCs w:val="24"/>
        </w:rPr>
        <w:t>主要</w:t>
      </w:r>
      <w:r>
        <w:rPr>
          <w:rFonts w:ascii="Times New Roman" w:hAnsi="Times New Roman" w:cs="Times New Roman"/>
          <w:sz w:val="24"/>
          <w:szCs w:val="24"/>
        </w:rPr>
        <w:t>实现</w:t>
      </w:r>
      <w:r>
        <w:rPr>
          <w:rFonts w:hint="eastAsia" w:ascii="Times New Roman" w:hAnsi="Times New Roman" w:cs="Times New Roman"/>
          <w:sz w:val="24"/>
          <w:szCs w:val="24"/>
        </w:rPr>
        <w:t>属性</w:t>
      </w:r>
      <w:r>
        <w:rPr>
          <w:rFonts w:ascii="Times New Roman" w:hAnsi="Times New Roman" w:cs="Times New Roman"/>
          <w:sz w:val="24"/>
          <w:szCs w:val="24"/>
        </w:rPr>
        <w:t>与方法:</w:t>
      </w:r>
    </w:p>
    <w:p>
      <w:pPr>
        <w:rPr>
          <w:rFonts w:ascii="宋体" w:hAnsi="宋体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0" t="0" r="13970" b="1841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 xml:space="preserve">package </w:t>
                            </w:r>
                            <w:r>
                              <w:t>com.buptsse.spm.service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impl;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@Transactional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@Service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UserServiceImpl </w:t>
                            </w:r>
                            <w:r>
                              <w:rPr>
                                <w:b/>
                              </w:rPr>
                              <w:t>implements</w:t>
                            </w:r>
                            <w:r>
                              <w:t xml:space="preserve"> IUserService {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4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@Resource</w:t>
                            </w:r>
                          </w:p>
                          <w:p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IUserDao iUserDao;</w:t>
                            </w:r>
                          </w:p>
                          <w:p>
                            <w:pPr>
                              <w:ind w:firstLine="4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@Override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login(String userName,String password);</w:t>
                            </w:r>
                          </w:p>
                          <w:p>
                            <w:pPr>
                              <w:ind w:firstLine="4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@Override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findUser(String userName);</w:t>
                            </w:r>
                          </w:p>
                          <w:p>
                            <w:pPr>
                              <w:ind w:firstLine="4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@Override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deleteUser(String username);</w:t>
                            </w:r>
                          </w:p>
                          <w:p>
                            <w:pPr>
                              <w:ind w:firstLine="4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@Override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o8nmf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 xml:space="preserve">package </w:t>
                      </w:r>
                      <w:r>
                        <w:t>com.buptsse.spm.service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impl;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@Transactional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@Service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UserServiceImpl </w:t>
                      </w:r>
                      <w:r>
                        <w:rPr>
                          <w:b/>
                        </w:rPr>
                        <w:t>implements</w:t>
                      </w:r>
                      <w:r>
                        <w:t xml:space="preserve"> IUserService {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4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@Resource</w:t>
                      </w:r>
                    </w:p>
                    <w:p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IUserDao iUserDao;</w:t>
                      </w:r>
                    </w:p>
                    <w:p>
                      <w:pPr>
                        <w:ind w:firstLine="4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@Override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login(String userName,String password);</w:t>
                      </w:r>
                    </w:p>
                    <w:p>
                      <w:pPr>
                        <w:ind w:firstLine="4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@Override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findUser(String userName);</w:t>
                      </w:r>
                    </w:p>
                    <w:p>
                      <w:pPr>
                        <w:ind w:firstLine="4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@Override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deleteUser(String username);</w:t>
                      </w:r>
                    </w:p>
                    <w:p>
                      <w:pPr>
                        <w:ind w:firstLine="4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@Override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51" w:name="_Toc19004"/>
      <w:bookmarkStart w:id="52" w:name="_Toc435555017"/>
      <w:r>
        <w:rPr>
          <w:rFonts w:hint="eastAsia"/>
          <w:color w:val="auto"/>
        </w:rPr>
        <w:t>4.2.4 数据持久层</w:t>
      </w:r>
      <w:bookmarkEnd w:id="51"/>
      <w:bookmarkEnd w:id="52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hint="eastAsia" w:ascii="Times New Roman" w:hAnsi="Times New Roman" w:cs="Times New Roman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hint="eastAsia" w:ascii="Times New Roman" w:hAnsi="Times New Roman" w:cs="Times New Roman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登录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UserDaoImpl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 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IU</w:t>
      </w:r>
      <w:r>
        <w:rPr>
          <w:rFonts w:ascii="Times New Roman" w:hAnsi="Times New Roman" w:cs="Times New Roman"/>
          <w:sz w:val="24"/>
          <w:szCs w:val="24"/>
        </w:rPr>
        <w:t>serDao.java定义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/>
    <w:p/>
    <w:p/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package com.buptsse.spm.dao;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  <w:r>
                              <w:t xml:space="preserve"> IUserDao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findUser(User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insertUser(User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插入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List&lt;User&gt; searchUser(List&lt;Object&gt; choose);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deleteUser(String username);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t>用户信息*/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ER&#10;20vVAAAABQEAAA8AAAAAAAAAAQAgAAAAIgAAAGRycy9kb3ducmV2LnhtbFBLAQIUABQAAAAIAIdO&#10;4kAtfgU1JgIAADwEAAAOAAAAAAAAAAEAIAAAACQ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package com.buptsse.spm.dao;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  <w:r>
                        <w:t xml:space="preserve"> IUserDao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findUser(User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insertUser(User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插入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List&lt;User&gt; searchUser(List&lt;Object&gt; choose);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deleteUser(String username);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t>用户信息*/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UserDaoImpl.java是I</w:t>
      </w:r>
      <w:r>
        <w:rPr>
          <w:rFonts w:ascii="Times New Roman" w:hAnsi="Times New Roman" w:cs="Times New Roman"/>
          <w:sz w:val="24"/>
          <w:szCs w:val="24"/>
        </w:rPr>
        <w:t>UserDao.java</w:t>
      </w:r>
      <w:r>
        <w:rPr>
          <w:rFonts w:hint="eastAsia" w:ascii="Times New Roman" w:hAnsi="Times New Roman" w:cs="Times New Roman"/>
          <w:sz w:val="24"/>
          <w:szCs w:val="24"/>
        </w:rPr>
        <w:t>接口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实现：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package com.buptsse.spm.dao;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用户信息持久层接口定义，包括用户增加，保存，查询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t>@Repository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UserDaoImpl extend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 BaseDAOImpl implements IUserDao 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User findUser(User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insertUser(User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插入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List&lt;User&gt; searchUser(List&lt;Object&gt; choose);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deleteUser(String username);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boolean addUser(User user);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t>用户信息*/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YG/kGyY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ER&#10;20vVAAAABQEAAA8AAAAAAAAAAQAgAAAAIgAAAGRycy9kb3ducmV2LnhtbFBLAQIUABQAAAAIAIdO&#10;4kBgb+QbJgIAADwEAAAOAAAAAAAAAAEAIAAAACQ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package com.buptsse.spm.dao;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用户信息持久层接口定义，包括用户增加，保存，查询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t>@Repository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UserDaoImpl extend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 BaseDAOImpl implements IUserDao 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User findUser(User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insertUser(User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插入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List&lt;User&gt; searchUser(List&lt;Object&gt; choose);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deleteUser(String username);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boolean addUser(User user);</w:t>
                      </w:r>
                      <w:r>
                        <w:tab/>
                      </w:r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t>用户信息*/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53" w:name="_Toc435555018"/>
      <w:bookmarkStart w:id="54" w:name="_Toc28144"/>
      <w:r>
        <w:rPr>
          <w:rFonts w:hint="eastAsia"/>
          <w:color w:val="auto"/>
        </w:rPr>
        <w:t>4.2.5 域模型层</w:t>
      </w:r>
      <w:bookmarkEnd w:id="53"/>
      <w:bookmarkEnd w:id="54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，U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，登录模块域模型层列表如表4-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hint="eastAsia" w:ascii="Times New Roman" w:hAnsi="Times New Roman" w:cs="Times New Roman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对用户信息的增、删、改、查操作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0" t="0" r="15875" b="1587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com.buptsse.spm.domain;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</w:t>
                            </w:r>
                            <w:r>
                              <w:rPr>
                                <w:b/>
                              </w:rPr>
                              <w:t>implements</w:t>
                            </w:r>
                            <w:r>
                              <w:t xml:space="preserve"> Serializable{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userName;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password;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password1;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验证密码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position;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信息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userId;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用户ID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</w:t>
                            </w:r>
                            <w:r>
                              <w:t xml:space="preserve"> videoTime;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用户学习时间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/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VNlc8i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VNlc8i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com.buptsse.spm.domain;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</w:t>
                      </w:r>
                      <w:r>
                        <w:rPr>
                          <w:b/>
                        </w:rPr>
                        <w:t>implements</w:t>
                      </w:r>
                      <w:r>
                        <w:t xml:space="preserve"> Serializable{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userName;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password;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password1;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验证密码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position;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信息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userId;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用户ID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</w:t>
                      </w:r>
                      <w:r>
                        <w:t xml:space="preserve"> videoTime;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用户学习时间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/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color w:val="auto"/>
        </w:rPr>
      </w:pPr>
      <w:bookmarkStart w:id="55" w:name="_Toc31135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成绩查询</w:t>
      </w:r>
      <w:r>
        <w:rPr>
          <w:rFonts w:hint="eastAsia"/>
          <w:color w:val="auto"/>
        </w:rPr>
        <w:t>模块</w:t>
      </w:r>
      <w:bookmarkEnd w:id="55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hint="eastAsia" w:ascii="Times New Roman" w:hAnsi="Times New Roman" w:cs="Times New Roman"/>
          <w:sz w:val="24"/>
          <w:szCs w:val="24"/>
        </w:rPr>
        <w:t>示意图如图4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object>
          <v:shape id="_x0000_i1026" o:spt="75" type="#_x0000_t75" style="height:263.95pt;width:415.5pt;" o:ole="t" filled="f" o:preferrelative="t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9">
            <o:LockedField>false</o:LockedField>
          </o:OLEObject>
        </w:object>
      </w:r>
    </w:p>
    <w:p>
      <w:pPr>
        <w:pStyle w:val="4"/>
        <w:rPr>
          <w:rFonts w:hint="eastAsia"/>
          <w:color w:val="auto"/>
        </w:rPr>
      </w:pPr>
      <w:bookmarkStart w:id="56" w:name="_Toc29470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.1 表现层</w:t>
      </w:r>
      <w:bookmarkEnd w:id="56"/>
    </w:p>
    <w:p>
      <w:pPr>
        <w:ind w:firstLine="240" w:firstLineChars="100"/>
        <w:jc w:val="center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成绩查询模块的表现层主要完成用户查询学生成绩功能，成绩查询页面时要求用户输入学生学号，确认后页面给出响应消息，查询成功或失败的提示。表现层对应的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JSP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页面列表见表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4-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8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所示。教师成绩查询页面要求用户登录成功，确认后页面给出响应消息，查询成功或失败的提示。表现层对应的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JSP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页面列表见表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4-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8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所示。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查询成绩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LookScore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用户（教师、学生）登入功能，当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出错时给出提示。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作业列表</w:t>
            </w:r>
          </w:p>
        </w:tc>
        <w:tc>
          <w:tcPr>
            <w:tcW w:w="2193" w:type="dxa"/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teaTaskCorrectList.jsp</w:t>
            </w:r>
          </w:p>
        </w:tc>
        <w:tc>
          <w:tcPr>
            <w:tcW w:w="3682" w:type="dxa"/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教师登录功能，进入到作业列表页面。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263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作业成绩列表</w:t>
            </w:r>
          </w:p>
        </w:tc>
        <w:tc>
          <w:tcPr>
            <w:tcW w:w="219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teaSingleTaskList.jsp</w:t>
            </w:r>
          </w:p>
        </w:tc>
        <w:tc>
          <w:tcPr>
            <w:tcW w:w="368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教师点击单份作业可查看到本次作业学生的成绩情况。</w:t>
            </w:r>
          </w:p>
        </w:tc>
      </w:tr>
    </w:tbl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成绩查询</w:t>
      </w:r>
      <w:r>
        <w:rPr>
          <w:rFonts w:hint="eastAsia"/>
          <w:sz w:val="24"/>
          <w:szCs w:val="24"/>
        </w:rPr>
        <w:t>模块的</w:t>
      </w:r>
      <w:r>
        <w:rPr>
          <w:rFonts w:hint="eastAsia"/>
          <w:sz w:val="24"/>
          <w:szCs w:val="24"/>
          <w:lang w:val="en-US" w:eastAsia="zh-CN"/>
        </w:rPr>
        <w:t>流程图</w:t>
      </w:r>
      <w:r>
        <w:rPr>
          <w:rFonts w:hint="eastAsia"/>
          <w:sz w:val="24"/>
          <w:szCs w:val="24"/>
        </w:rPr>
        <w:t>如图4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7477125"/>
            <wp:effectExtent l="0" t="0" r="9525" b="9525"/>
            <wp:docPr id="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szCs w:val="24"/>
          <w:u w:val="dotted"/>
          <w:lang w:val="en-US" w:eastAsia="zh-CN"/>
        </w:rPr>
        <w:t>成绩查询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  <w:r>
        <w:t>图</w:t>
      </w:r>
    </w:p>
    <w:p>
      <w:pPr>
        <w:pStyle w:val="4"/>
        <w:rPr>
          <w:color w:val="auto"/>
        </w:rPr>
      </w:pPr>
      <w:bookmarkStart w:id="57" w:name="_Toc28203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.2 控制层</w:t>
      </w:r>
      <w:bookmarkEnd w:id="57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调用登入模块的业务逻辑接口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学号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10成绩查询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查询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LookScoreAction.java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mainFrame.jsp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—查询成功，显示提示窗口。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login.jsp---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查询失败，显示提示窗口。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查询</w:t>
            </w:r>
          </w:p>
        </w:tc>
        <w:tc>
          <w:tcPr>
            <w:tcW w:w="2198" w:type="dxa"/>
            <w:vMerge w:val="restart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TeataskAction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teaSingleTaskList.jsp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—查询成功，显示提示窗口。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ERROR</w:t>
            </w:r>
          </w:p>
        </w:tc>
        <w:tc>
          <w:tcPr>
            <w:tcW w:w="2902" w:type="dxa"/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main.jsp---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查询失败，显示提示窗口。</w:t>
            </w:r>
          </w:p>
        </w:tc>
      </w:tr>
    </w:tbl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</w:rPr>
        <w:t>LookScoreAction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.java 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package action;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java.util.List;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pojos.Stutask;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pojos.User;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service.StudentService;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service.StutaskService;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class LookScoreAction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List&lt;Stutask&gt; stutask;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StutaskService stutaskService;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String userId;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List&lt;User&gt; users;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StudentService studentService;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public String execute(){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stutask=stutaskService.findListByStuId(userId);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users=studentService.findByUserId(userId);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"Score";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AJGOji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package action;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java.util.List;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pojos.Stutask;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pojos.User;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service.StudentService;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service.StutaskService;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class LookScoreAction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List&lt;Stutask&gt; stutask;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StutaskService stutaskService;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String userId;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List&lt;User&gt; users;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StudentService studentService;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public String execute(){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stutask=stutaskService.findListByStuId(userId);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users=studentService.findByUserId(userId);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"Score";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0" w:after="200" w:line="276" w:lineRule="auto"/>
        <w:ind w:left="0" w:right="0" w:firstLine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在控制层中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TeataskAction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的描述如下所示：</w:t>
      </w:r>
    </w:p>
    <w:p>
      <w:pPr>
        <w:ind w:firstLine="42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TeataskAction extends BaseAction implements Preparable,ModelDriven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Teatask teatask;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ITeataskService teataskService;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IStutaskService stutaskService;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Result&lt;Teatask&gt; pageResult;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Result&lt;Stutask&gt; pageResult2;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String openCorrectList();//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打开列表，一个老师发布的所有作业的情况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String openSingleList();//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打开列表，同一份作业，所有上交的作业，，可查看学生成绩情况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95pt;width:411.4pt;" fillcolor="#A5A5A5" filled="t" stroked="t" coordsize="21600,21600" o:gfxdata="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eE&#10;eJTUAAAABQEAAA8AAAAAAAAAAQAgAAAAIgAAAGRycy9kb3ducmV2LnhtbFBLAQIUABQAAAAIAIdO&#10;4kBUf3kfJwIAADwEAAAOAAAAAAAAAAEAIAAAACM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TeataskAction extends BaseAction implements Preparable,ModelDriven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Teatask teatask;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ITeataskService teataskService;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IStutaskService stutaskService;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Result&lt;Teatask&gt; pageResult;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Result&lt;Stutask&gt; pageResult2;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String openCorrectList();//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打开列表，一个老师发布的所有作业的情况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String openSingleList();//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打开列表，同一份作业，所有上交的作业，，可查看学生成绩情况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58" w:name="_Toc20190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.3 业务逻辑层</w:t>
      </w:r>
      <w:bookmarkEnd w:id="58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查询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查询成绩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</w:t>
      </w:r>
      <w:r>
        <w:rPr>
          <w:rFonts w:hint="eastAsia" w:ascii="Times New Roman" w:hAnsi="Times New Roman" w:cs="Times New Roman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ID</w:t>
      </w:r>
      <w:r>
        <w:rPr>
          <w:rFonts w:ascii="Times New Roman" w:hAnsi="Times New Roman" w:cs="Times New Roman"/>
          <w:sz w:val="24"/>
          <w:szCs w:val="24"/>
        </w:rPr>
        <w:t>是否存在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同时在</w:t>
      </w:r>
      <w:r>
        <w:rPr>
          <w:rFonts w:hint="eastAsia"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用户的</w:t>
      </w:r>
      <w:r>
        <w:rPr>
          <w:rFonts w:hint="eastAsia" w:ascii="Times New Roman" w:hAnsi="Times New Roman" w:cs="Times New Roman"/>
          <w:sz w:val="24"/>
          <w:szCs w:val="24"/>
        </w:rPr>
        <w:t>身份</w:t>
      </w:r>
      <w:r>
        <w:rPr>
          <w:rFonts w:ascii="Times New Roman" w:hAnsi="Times New Roman" w:cs="Times New Roman"/>
          <w:sz w:val="24"/>
          <w:szCs w:val="24"/>
        </w:rPr>
        <w:t>进行判定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hint="eastAsia" w:ascii="Times New Roman" w:hAnsi="Times New Roman" w:cs="Times New Roman"/>
          <w:sz w:val="24"/>
          <w:szCs w:val="24"/>
        </w:rPr>
        <w:t>模块业务逻辑层列表如图4-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11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11成绩查询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IStutaskService.java</w:t>
            </w:r>
          </w:p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StutaskServiceImpl.java</w:t>
            </w:r>
          </w:p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ITeataskService.java</w:t>
            </w:r>
          </w:p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TeataskServiceImpl.jav</w:t>
            </w:r>
            <w:r>
              <w:rPr>
                <w:rFonts w:hint="eastAsia" w:ascii="Times New Roman" w:hAnsi="Times New Roman" w:eastAsia="宋体" w:cs="Times New Roman"/>
                <w:color w:val="auto"/>
                <w:spacing w:val="0"/>
                <w:position w:val="0"/>
                <w:sz w:val="24"/>
                <w:shd w:val="clear" w:fill="auto"/>
                <w:lang w:val="en-US" w:eastAsia="zh-CN"/>
              </w:rPr>
              <w:t>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StutaskDAO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&amp;&amp;TeataskDAO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返回给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StutaskAction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和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TeataskAction</w:t>
            </w:r>
          </w:p>
        </w:tc>
      </w:tr>
    </w:tbl>
    <w:p>
      <w:pP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ITeataskServic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和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IStutaskService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spacing w:before="0" w:after="200" w:line="276" w:lineRule="auto"/>
        <w:ind w:left="0" w:right="0" w:firstLine="0"/>
        <w:jc w:val="left"/>
        <w:rPr>
          <w:rFonts w:hint="eastAsia" w:ascii="宋体" w:hAnsi="宋体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ITeataskServic.Java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接口主要方法：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interface ITeataskService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/**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根据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property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value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查询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@param property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@param value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@return SysCount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Teatask findByProperty(String property,Object value);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@return_type: Result&lt;TeaTask&gt;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@file_name: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分页查询用户列表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Result&lt;Teatask&gt; find(Teatask teaTask,String teacherId,int page, int row);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ER&#10;20vVAAAABQEAAA8AAAAAAAAAAQAgAAAAIgAAAGRycy9kb3ducmV2LnhtbFBLAQIUABQAAAAIAIdO&#10;4kBHsjKIJgIAADwEAAAOAAAAAAAAAAEAIAAAACQ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interface ITeataskService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/**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根据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property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的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value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查询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@param property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@param value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@return SysCount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*/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Teatask findByProperty(String property,Object value);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   /**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@return_type: Result&lt;TeaTask&gt;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@file_name: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分页查询用户列表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*/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Result&lt;Teatask&gt; find(Teatask teaTask,String teacherId,int page, int row);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IStutaskServic.Java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接口主要方法：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IStutaskServic.Java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接口主要方法：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interface IStutaskService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/**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@return_type: Result&lt;TeaTask&gt;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@file_name: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分页查询同一班级用户列表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Result&lt;Stutask&gt; findByClasses(int teataskId,int page, int row);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AGFdWY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IStutaskServic.Java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接口主要方法：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interface IStutaskService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/**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@return_type: Result&lt;TeaTask&gt;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@file_name: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分页查询同一班级用户列表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*/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Result&lt;Stutask&gt; findByClasses(int teataskId,int page, int row);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TeataskServiceImpl.java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实现了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ITeataskService.java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接口，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同时需要调用数据持久层的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TeataskDao.Java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，利用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@Service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来实现对数据持久层接口的调用。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TeataskServiceImpl.java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主要实现属性与方法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: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@Service("teataskService")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TeataskServiceImpl implements ITeataskService{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TeataskDAO teataskDAO;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@Override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Teatask findByProperty(String property, Object value) 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/**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分页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,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一个老师的所有发布作业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@Override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Result&lt;Teatask&gt; find(Teatask teatask,String teacherId, int page, int row) 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GhUXHI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@Service("teataskService")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TeataskServiceImpl implements ITeataskService{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TeataskDAO teataskDAO;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@Override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Teatask findByProperty(String property, Object value) 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/**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分页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,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一个老师的所有发布作业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*/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@Override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Result&lt;Teatask&gt; find(Teatask teatask,String teacherId, int page, int row) 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StutaskServiceImpl.java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实现了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IStutaskService.java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接口，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同时需要调用数据持久层的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StutaskDao.Java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，利用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@Service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来实现对数据持久层接口的调用。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StutaskServiceImpl.java</w:t>
      </w:r>
      <w:r>
        <w:rPr>
          <w:rFonts w:ascii="宋体" w:hAnsi="宋体" w:eastAsia="宋体" w:cs="宋体"/>
          <w:color w:val="000000"/>
          <w:spacing w:val="0"/>
          <w:position w:val="0"/>
          <w:sz w:val="24"/>
          <w:shd w:val="clear" w:fill="auto"/>
        </w:rPr>
        <w:t>主要实现属性与方法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>: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@Service("stutaskService")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StutaskServiceImpl implements IStutaskService{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StutaskDAO stutaskDAO;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分页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,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同一班级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@Override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Result&lt;Stutask&gt; findByClasses(int teataskId, int page, int row)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；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0ycmTi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0ycmTi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@Service("stutaskService")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StutaskServiceImpl implements IStutaskService{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StutaskDAO stutaskDAO;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   /**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分页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,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同一班级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*/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@Override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Result&lt;Stutask&gt; findByClasses(int teataskId, int page, int row)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；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59" w:name="_Toc24039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.4 数据持久层</w:t>
      </w:r>
      <w:bookmarkEnd w:id="59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</w:t>
      </w:r>
      <w:r>
        <w:rPr>
          <w:rFonts w:ascii="Times New Roman" w:hAnsi="Times New Roman" w:cs="Times New Roman"/>
          <w:sz w:val="24"/>
          <w:szCs w:val="24"/>
        </w:rPr>
        <w:t>数据进行查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询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hint="eastAsia" w:ascii="Times New Roman" w:hAnsi="Times New Roman" w:cs="Times New Roman"/>
          <w:sz w:val="24"/>
          <w:szCs w:val="24"/>
        </w:rPr>
        <w:t>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查询成绩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StutaskDAO.java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TeataskDAO.java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Stutask.Java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和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Teatask.java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作业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数据进行查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操作</w:t>
            </w:r>
          </w:p>
        </w:tc>
      </w:tr>
    </w:tbl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StutaskDAO..java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定义了对作业数据进行查询的接口：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@Repository("stutaskDAO")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StutaskDAO  extends BaseDaoImpl&lt;Stutask&gt;  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/**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分页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,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同一班级的学生作业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@return_type: Result&lt;SysMarjors&gt;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@SuppressWarnings("unchecked")</w:t>
                            </w:r>
                          </w:p>
                          <w:p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Result&lt;Stutask&gt; findByClasses(int teataskId, int page, int size)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2xyeJy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2xyeJy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@Repository("stutaskDAO")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StutaskDAO  extends BaseDaoImpl&lt;Stutask&gt;  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/**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分页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,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同一班级的学生作业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@return_type: Result&lt;SysMarjors&gt;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*/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@SuppressWarnings("unchecked")</w:t>
                      </w:r>
                    </w:p>
                    <w:p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Result&lt;Stutask&gt; findByClasses(int teataskId, int page, int size)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TeataskDAO..java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定义了对作业数据进行查询的接口：</w:t>
      </w:r>
    </w:p>
    <w:p>
      <w:pPr>
        <w:rPr>
          <w:szCs w:val="21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@Repository("teataskDAO")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TeataskDAO extends BaseDaoImpl&lt;Teatask&gt;  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/**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分页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,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单个老师发布的全部作业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@return_type: Result&lt;SysMarjors&gt;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@SuppressWarnings("unchecked")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Result&lt;Teatask&gt; find(Teatask teaTask,String teacherId, int page, int size)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；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/**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根据字段值查询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(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实体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@SuppressWarnings("unchecked")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public Teatask findByProperty(String property, Object value)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；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F//+jI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@Repository("teataskDAO")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TeataskDAO extends BaseDaoImpl&lt;Teatask&gt;  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/**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分页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,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单个老师发布的全部作业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@return_type: Result&lt;SysMarjors&gt;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*/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@SuppressWarnings("unchecked")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Result&lt;Teatask&gt; find(Teatask teaTask,String teacherId, int page, int size)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；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/**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根据字段值查询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(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实体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 */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@SuppressWarnings("unchecked")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public Teatask findByProperty(String property, Object value)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；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60" w:name="_Toc26965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.5 域模型层</w:t>
      </w:r>
      <w:bookmarkEnd w:id="60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hint="eastAsia"/>
          <w:b w:val="0"/>
          <w:bCs/>
        </w:rPr>
        <w:t>StuTask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/>
          <w:b w:val="0"/>
          <w:bCs/>
        </w:rPr>
        <w:t>StuTask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学生作业信息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，登录模块域模型层列表如表4-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13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13成绩查询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StuTask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.java</w:t>
            </w:r>
          </w:p>
          <w:p>
            <w:p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4"/>
                <w:szCs w:val="24"/>
              </w:rPr>
              <w:t>对</w:t>
            </w:r>
            <w:r>
              <w:rPr>
                <w:rFonts w:hint="eastAsia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学生作业信息</w:t>
            </w:r>
            <w:r>
              <w:rPr>
                <w:rFonts w:hint="eastAsia" w:ascii="Times New Roman" w:hAnsi="Times New Roman" w:cs="Times New Roman"/>
                <w:b w:val="0"/>
                <w:bCs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Times New Roman" w:hAnsi="Times New Roman" w:cs="Times New Roman"/>
                <w:b w:val="0"/>
                <w:bCs/>
                <w:sz w:val="24"/>
                <w:szCs w:val="24"/>
              </w:rPr>
              <w:t>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b w:val="0"/>
          <w:bCs/>
        </w:rPr>
        <w:t>StuTask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.java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主</w:t>
      </w:r>
      <w:r>
        <w:rPr>
          <w:rFonts w:hint="eastAsia" w:ascii="Times New Roman" w:hAnsi="Times New Roman" w:cs="Times New Roman"/>
          <w:sz w:val="24"/>
          <w:szCs w:val="24"/>
        </w:rPr>
        <w:t>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package Stu;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java.sql.Timestamp;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class StuTask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stutask_id;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student_id;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Timestamp sub_time;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grade;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is_doing;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teatask_id;</w:t>
                            </w:r>
                          </w:p>
                          <w:p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content_answer;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FfEQls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package Stu;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java.sql.Timestamp;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class StuTask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stutask_id;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student_id;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Timestamp sub_time;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grade;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is_doing;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teatask_id;</w:t>
                      </w:r>
                    </w:p>
                    <w:p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content_answer;</w:t>
                      </w:r>
                    </w:p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Teatask.java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主要属性与方法：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Teatask implements java.io.Serializable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// Fields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Integer teataskId;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teacherId;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Integer taskNum;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Integer doingNum;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Timestamp startTime;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Timestamp finishTime;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isFinish;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collegeId;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classesId;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courseId;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contentTheme;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contentQuestion;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CqPTpi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Teatask implements java.io.Serializable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// Fields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Integer teataskId;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teacherId;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Integer taskNum;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Integer doingNum;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Timestamp startTime;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Timestamp finishTime;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isFinish;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collegeId;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classesId;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courseId;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contentTheme;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contentQuestion;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color w:val="auto"/>
        </w:rPr>
      </w:pPr>
      <w:bookmarkStart w:id="61" w:name="_Toc23668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个人信息</w:t>
      </w:r>
      <w:r>
        <w:rPr>
          <w:rFonts w:hint="eastAsia"/>
          <w:color w:val="auto"/>
        </w:rPr>
        <w:t>模块</w:t>
      </w:r>
      <w:bookmarkEnd w:id="61"/>
    </w:p>
    <w:p>
      <w:pPr>
        <w:ind w:firstLine="420"/>
        <w:rPr>
          <w:sz w:val="24"/>
          <w:szCs w:val="24"/>
        </w:rPr>
      </w:pPr>
      <w:r>
        <w:rPr>
          <w:rFonts w:hint="eastAsia"/>
          <w:color w:val="auto"/>
          <w:lang w:val="en-US" w:eastAsia="zh-CN"/>
        </w:rPr>
        <w:t>个人信息</w:t>
      </w:r>
      <w:r>
        <w:rPr>
          <w:rFonts w:hint="eastAsia"/>
          <w:sz w:val="24"/>
          <w:szCs w:val="24"/>
        </w:rPr>
        <w:t>模块的</w:t>
      </w:r>
      <w:r>
        <w:rPr>
          <w:rFonts w:hint="eastAsia"/>
          <w:sz w:val="24"/>
          <w:szCs w:val="24"/>
          <w:u w:val="dotted"/>
          <w:lang w:val="en-US" w:eastAsia="zh-CN"/>
        </w:rPr>
        <w:t>系统响应</w:t>
      </w:r>
      <w:r>
        <w:rPr>
          <w:rFonts w:hint="eastAsia"/>
          <w:sz w:val="24"/>
          <w:szCs w:val="24"/>
        </w:rPr>
        <w:t>如图4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14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>
      <w:pPr>
        <w:jc w:val="center"/>
      </w:pPr>
      <w:r>
        <w:object>
          <v:shape id="_x0000_i1027" o:spt="75" type="#_x0000_t75" style="height:266.95pt;width:415.5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12">
            <o:LockedField>false</o:LockedField>
          </o:OLEObject>
        </w:object>
      </w: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14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个人信息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  <w:color w:val="auto"/>
        </w:rPr>
      </w:pPr>
      <w:bookmarkStart w:id="62" w:name="_Toc13961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.1 表现层</w:t>
      </w:r>
      <w:bookmarkEnd w:id="62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用户查看或修改个人信息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修改密码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输入初始密码，修改密码以及再次输入修改密码</w:t>
      </w:r>
      <w:r>
        <w:rPr>
          <w:rFonts w:ascii="Times New Roman" w:hAnsi="Times New Roman" w:cs="Times New Roman"/>
          <w:sz w:val="24"/>
          <w:szCs w:val="24"/>
        </w:rPr>
        <w:t>，确认后页面给出响应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修改成功或输入错误提示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hint="eastAsia" w:ascii="Times New Roman" w:hAnsi="Times New Roman" w:cs="Times New Roman"/>
          <w:sz w:val="24"/>
          <w:szCs w:val="24"/>
        </w:rPr>
        <w:t>JSP页面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15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15个人信息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个人信息</w:t>
            </w:r>
          </w:p>
        </w:tc>
        <w:tc>
          <w:tcPr>
            <w:tcW w:w="2193" w:type="dxa"/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Personal.jsp</w:t>
            </w:r>
          </w:p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teaInfo.jsp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teaInfoUpdate.jsp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用户（教师、学生）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查询和修改个人信息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功能，当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输入错误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时给出提示。</w:t>
            </w:r>
          </w:p>
        </w:tc>
      </w:tr>
    </w:tbl>
    <w:p>
      <w:pPr>
        <w:ind w:firstLine="420"/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个人信息</w:t>
      </w:r>
      <w:r>
        <w:rPr>
          <w:rFonts w:hint="eastAsia"/>
          <w:sz w:val="24"/>
          <w:szCs w:val="24"/>
        </w:rPr>
        <w:t>模块的</w:t>
      </w:r>
      <w:r>
        <w:rPr>
          <w:rFonts w:hint="eastAsia"/>
          <w:sz w:val="24"/>
          <w:szCs w:val="24"/>
          <w:lang w:val="en-US" w:eastAsia="zh-CN"/>
        </w:rPr>
        <w:t>流程图</w:t>
      </w:r>
      <w:r>
        <w:rPr>
          <w:rFonts w:hint="eastAsia"/>
          <w:sz w:val="24"/>
          <w:szCs w:val="24"/>
        </w:rPr>
        <w:t>如图4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16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  <w:r>
        <w:drawing>
          <wp:inline distT="0" distB="0" distL="114300" distR="114300">
            <wp:extent cx="5330825" cy="6924040"/>
            <wp:effectExtent l="0" t="0" r="3175" b="1016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692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szCs w:val="24"/>
          <w:u w:val="dotted"/>
          <w:lang w:val="en-US" w:eastAsia="zh-CN"/>
        </w:rPr>
        <w:t>个人信息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  <w:r>
        <w:t>图</w:t>
      </w:r>
    </w:p>
    <w:p/>
    <w:p>
      <w:pPr>
        <w:pStyle w:val="4"/>
        <w:rPr>
          <w:color w:val="auto"/>
        </w:rPr>
      </w:pPr>
      <w:bookmarkStart w:id="63" w:name="_Toc10107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.2 控制层</w:t>
      </w:r>
      <w:bookmarkEnd w:id="63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个人查询</w:t>
      </w:r>
      <w:r>
        <w:rPr>
          <w:rFonts w:ascii="Times New Roman" w:hAnsi="Times New Roman" w:cs="Times New Roman"/>
          <w:sz w:val="24"/>
          <w:szCs w:val="24"/>
        </w:rPr>
        <w:t>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密码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17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17个人信息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修改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PersonalAction.java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UserAction.java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teaInfoUpdate.jsp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—查询成功，显示提示窗口。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error.jsp---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查询失败，显示提示窗口。</w:t>
            </w:r>
          </w:p>
        </w:tc>
      </w:tr>
    </w:tbl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PersonalAction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.java 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UserAction  extends BaseAction implements Preparable,ModelDriven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User user;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ILoginService userService;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@SuppressWarnings({ "rawtypes", "unchecked" })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String update();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Oy3OGc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UserAction  extends BaseAction implements Preparable,ModelDriven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User user;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ILoginService userService;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@SuppressWarnings({ "rawtypes", "unchecked" })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String update();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64" w:name="_Toc579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.3 业务逻辑层</w:t>
      </w:r>
      <w:bookmarkEnd w:id="64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信息修改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</w:t>
      </w:r>
      <w:r>
        <w:rPr>
          <w:rFonts w:hint="eastAsia" w:ascii="Times New Roman" w:hAnsi="Times New Roman" w:cs="Times New Roman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密码是否正确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同时在</w:t>
      </w:r>
      <w:r>
        <w:rPr>
          <w:rFonts w:hint="eastAsia"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用户的</w:t>
      </w:r>
      <w:r>
        <w:rPr>
          <w:rFonts w:hint="eastAsia" w:ascii="Times New Roman" w:hAnsi="Times New Roman" w:cs="Times New Roman"/>
          <w:sz w:val="24"/>
          <w:szCs w:val="24"/>
        </w:rPr>
        <w:t>身份</w:t>
      </w:r>
      <w:r>
        <w:rPr>
          <w:rFonts w:ascii="Times New Roman" w:hAnsi="Times New Roman" w:cs="Times New Roman"/>
          <w:sz w:val="24"/>
          <w:szCs w:val="24"/>
        </w:rPr>
        <w:t>进行判定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hint="eastAsia" w:ascii="Times New Roman" w:hAnsi="Times New Roman" w:cs="Times New Roman"/>
          <w:sz w:val="24"/>
          <w:szCs w:val="24"/>
        </w:rPr>
        <w:t>模块业务逻辑层列表如图4-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18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18个人信息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IUserService.java</w:t>
            </w:r>
          </w:p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UserServiceImpl.java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IUserDao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返回给Action</w:t>
            </w:r>
          </w:p>
        </w:tc>
      </w:tr>
    </w:tbl>
    <w:p>
      <w:pPr>
        <w:rPr>
          <w:rFonts w:hint="eastAsia"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IUserService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</w:p>
    <w:p>
      <w:pPr>
        <w:rPr>
          <w:rFonts w:hint="eastAsia" w:ascii="宋体" w:hAnsi="宋体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IUserService.java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接口主要方法：</w:t>
      </w:r>
    </w:p>
    <w:p>
      <w:pPr>
        <w:ind w:firstLine="42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interface IUserService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void update (User user);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OSMgA4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interface IUserService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void update (User user);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0" w:after="200" w:line="276" w:lineRule="auto"/>
        <w:ind w:left="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UserServiceImpl.java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实现了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IUserService.java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接口，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同时需要调用数据持久层的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UserDao.Java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，利用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@ Service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来实现对数据持久层接口的调用。</w:t>
      </w:r>
    </w:p>
    <w:p>
      <w:pPr>
        <w:spacing w:before="0" w:after="200" w:line="276" w:lineRule="auto"/>
        <w:ind w:left="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UserServiceImpl.java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主要实现属性与方法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:</w:t>
      </w:r>
    </w:p>
    <w:p>
      <w:pPr>
        <w:ind w:firstLine="42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@Service("userService")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UserServiceImpl implements IUserService 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UserDAO userDAO;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void update(User user)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Aphrzy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@Service("userService")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UserServiceImpl implements IUserService 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UserDAO userDAO;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void update(User user)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65" w:name="_Toc10117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.4 数据持久层</w:t>
      </w:r>
      <w:bookmarkEnd w:id="65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用户信息</w:t>
      </w:r>
      <w:r>
        <w:rPr>
          <w:rFonts w:ascii="Times New Roman" w:hAnsi="Times New Roman" w:cs="Times New Roman"/>
          <w:sz w:val="24"/>
          <w:szCs w:val="24"/>
        </w:rPr>
        <w:t>进行查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询,修改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hint="eastAsia" w:ascii="Times New Roman" w:hAnsi="Times New Roman" w:cs="Times New Roman"/>
          <w:sz w:val="24"/>
          <w:szCs w:val="24"/>
        </w:rPr>
        <w:t>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19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查询,修改个人信息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UserDAO.java</w:t>
            </w:r>
          </w:p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User.Java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个人信息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进行查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询或修改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ascii="Times New Roman" w:hAnsi="Times New Roman" w:cs="Times New Roman"/>
          <w:sz w:val="24"/>
          <w:szCs w:val="24"/>
        </w:rPr>
        <w:t>进行查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询或修改的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@Repository("userDAO")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UserDAO extends BaseDaoImpl&lt;User&gt;{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@SuppressWarnings("unchecked")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User findByProperty(String property, String value); //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查询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//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修改，调用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hql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封装的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update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（）方法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BrVo3U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@Repository("userDAO")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UserDAO extends BaseDaoImpl&lt;User&gt;{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@SuppressWarnings("unchecked")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User findByProperty(String property, String value); //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查询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//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修改，调用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hql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封装的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update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（）方法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66" w:name="_Toc7075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.5 域模型层</w:t>
      </w:r>
      <w:bookmarkEnd w:id="66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个人信息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User.java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,修改</w:t>
      </w:r>
      <w:r>
        <w:rPr>
          <w:rFonts w:ascii="Times New Roman" w:hAnsi="Times New Roman" w:cs="Times New Roman"/>
          <w:sz w:val="24"/>
          <w:szCs w:val="24"/>
        </w:rPr>
        <w:t>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，登录模块域模型层列表如表4-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20个人信息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User.java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个人信息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查询,修改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User.java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com.buptsse.spm.domain;</w:t>
                            </w:r>
                          </w:p>
                          <w:p>
                            <w:r>
                              <w:t>/**</w:t>
                            </w:r>
                          </w:p>
                          <w:p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t>User表的信息记录</w:t>
                            </w:r>
                          </w:p>
                          <w:p>
                            <w:r>
                              <w:t>*/</w:t>
                            </w:r>
                          </w:p>
                          <w:p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User </w:t>
                            </w:r>
                            <w:r>
                              <w:rPr>
                                <w:b/>
                              </w:rPr>
                              <w:t>implements</w:t>
                            </w:r>
                            <w:r>
                              <w:t xml:space="preserve"> Serializable{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*id识别*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userName;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password;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password1;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验证密码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position;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信息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userId;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用户ID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</w:t>
                            </w:r>
                            <w:r>
                              <w:t xml:space="preserve"> videoTime;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用户学习时间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/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J1Opki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com.buptsse.spm.domain;</w:t>
                      </w:r>
                    </w:p>
                    <w:p>
                      <w:r>
                        <w:t>/**</w:t>
                      </w:r>
                    </w:p>
                    <w:p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t>User表的信息记录</w:t>
                      </w:r>
                    </w:p>
                    <w:p>
                      <w:r>
                        <w:t>*/</w:t>
                      </w:r>
                    </w:p>
                    <w:p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User </w:t>
                      </w:r>
                      <w:r>
                        <w:rPr>
                          <w:b/>
                        </w:rPr>
                        <w:t>implements</w:t>
                      </w:r>
                      <w:r>
                        <w:t xml:space="preserve"> Serializable{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id;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*id识别*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userName;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password;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password1;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验证密码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position;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信息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userId;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用户ID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int</w:t>
                      </w:r>
                      <w:r>
                        <w:t xml:space="preserve"> videoTime;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用户学习时间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/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color w:val="auto"/>
        </w:rPr>
      </w:pPr>
      <w:bookmarkStart w:id="67" w:name="_Toc17805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作业查询</w:t>
      </w:r>
      <w:r>
        <w:rPr>
          <w:rFonts w:hint="eastAsia"/>
          <w:color w:val="auto"/>
        </w:rPr>
        <w:t>模块</w:t>
      </w:r>
      <w:bookmarkEnd w:id="67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作业查询</w:t>
      </w:r>
      <w:r>
        <w:rPr>
          <w:rFonts w:hint="eastAsia"/>
          <w:sz w:val="24"/>
          <w:szCs w:val="24"/>
        </w:rPr>
        <w:t>模块的</w:t>
      </w:r>
      <w:r>
        <w:rPr>
          <w:rFonts w:hint="eastAsia"/>
          <w:sz w:val="24"/>
          <w:szCs w:val="24"/>
          <w:lang w:val="en-US" w:eastAsia="zh-CN"/>
        </w:rPr>
        <w:t>系统响应</w:t>
      </w:r>
      <w:r>
        <w:rPr>
          <w:rFonts w:hint="eastAsia"/>
          <w:sz w:val="24"/>
          <w:szCs w:val="24"/>
        </w:rPr>
        <w:t>如图4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21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/>
        <w:rPr>
          <w:sz w:val="24"/>
          <w:szCs w:val="24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object>
          <v:shape id="_x0000_i1028" o:spt="75" type="#_x0000_t75" style="height:273.7pt;width:415.5pt;" o:ole="t" filled="f" o:preferrelative="t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15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作业查询</w:t>
      </w:r>
      <w:r>
        <w:rPr>
          <w:rFonts w:hint="eastAsia" w:ascii="Times New Roman" w:hAnsi="Times New Roman" w:cs="Times New Roman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>
      <w:pPr>
        <w:pStyle w:val="4"/>
        <w:rPr>
          <w:color w:val="auto"/>
        </w:rPr>
      </w:pPr>
      <w:bookmarkStart w:id="68" w:name="_Toc24369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.1 表现层</w:t>
      </w:r>
      <w:bookmarkEnd w:id="68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作业查询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用户查看作业信息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作业查询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查询作业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输入课程，班级</w:t>
      </w:r>
      <w:r>
        <w:rPr>
          <w:rFonts w:ascii="Times New Roman" w:hAnsi="Times New Roman" w:cs="Times New Roman"/>
          <w:sz w:val="24"/>
          <w:szCs w:val="24"/>
        </w:rPr>
        <w:t>，确认后页面给出响应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修改成功或输入错误提示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hint="eastAsia" w:ascii="Times New Roman" w:hAnsi="Times New Roman" w:cs="Times New Roman"/>
          <w:sz w:val="24"/>
          <w:szCs w:val="24"/>
        </w:rPr>
        <w:t>JSP页面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22作业查询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作业查询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StutaskQuery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用户（教师、学生）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查询作业信息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功能，当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输入错误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时给出提示。</w:t>
            </w:r>
          </w:p>
        </w:tc>
      </w:tr>
    </w:tbl>
    <w:p>
      <w:r>
        <w:drawing>
          <wp:inline distT="0" distB="0" distL="114300" distR="114300">
            <wp:extent cx="1876425" cy="5904865"/>
            <wp:effectExtent l="0" t="0" r="9525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24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szCs w:val="24"/>
          <w:u w:val="dotted"/>
          <w:lang w:val="en-US" w:eastAsia="zh-CN"/>
        </w:rPr>
        <w:t>作业查询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  <w:r>
        <w:t>图</w:t>
      </w:r>
    </w:p>
    <w:p/>
    <w:p>
      <w:pPr>
        <w:pStyle w:val="4"/>
        <w:rPr>
          <w:color w:val="auto"/>
        </w:rPr>
      </w:pPr>
      <w:bookmarkStart w:id="69" w:name="_Toc3472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.2 控制层</w:t>
      </w:r>
      <w:bookmarkEnd w:id="69"/>
    </w:p>
    <w:p>
      <w:pPr>
        <w:spacing w:before="0" w:after="200" w:line="276" w:lineRule="auto"/>
        <w:ind w:left="0" w:right="0" w:firstLine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作业查询模块的控制层负责接受来自浏览器端的用户输入，同时调用作业查询的业务逻辑接口，将密码传递到业务逻辑层进行判定。等到业务逻辑处理完成之后，将来自业务逻辑层的相应信息传到表现层，并决定显示页面。作业查询模块控制层列表见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4-24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所示。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作业查询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查询作业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StutaskQueryAction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.jsp---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失败，显示提示窗口。</w:t>
            </w:r>
          </w:p>
        </w:tc>
      </w:tr>
    </w:tbl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StutaskQueryAction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.java 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package action;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java.util.List;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pojos.Stutask;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pojos.User;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service.StudentService;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service.StutaskService;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class StutaskQueryAction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List&lt;Stutask&gt; stutask;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studentId;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StutaskService stutaskService;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List&lt;User&gt; users;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StudentService studentService;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String execute(){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stutask=stutaskService.findListByStuId(studentId);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users=studentService.findByUserId(studentId);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"stutasklist";</w:t>
                            </w:r>
                          </w:p>
                          <w:p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L2gR+y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package action;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java.util.List;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pojos.Stutask;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pojos.User;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service.StudentService;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service.StutaskService;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class StutaskQueryAction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List&lt;Stutask&gt; stutask;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studentId;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StutaskService stutaskService;</w:t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List&lt;User&gt; users;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StudentService studentService;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String execute(){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stutask=stutaskService.findListByStuId(studentId);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users=studentService.findByUserId(studentId);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"stutasklist";</w:t>
                      </w:r>
                    </w:p>
                    <w:p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r>
                        <w:tab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70" w:name="_Toc3138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.3 业务逻辑层</w:t>
      </w:r>
      <w:bookmarkEnd w:id="70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作业查询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信息修改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</w:t>
      </w:r>
      <w:r>
        <w:rPr>
          <w:rFonts w:hint="eastAsia" w:ascii="Times New Roman" w:hAnsi="Times New Roman" w:cs="Times New Roman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课程或教师是否正确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作业查询</w:t>
      </w:r>
      <w:r>
        <w:rPr>
          <w:rFonts w:hint="eastAsia" w:ascii="Times New Roman" w:hAnsi="Times New Roman" w:cs="Times New Roman"/>
          <w:sz w:val="24"/>
          <w:szCs w:val="24"/>
        </w:rPr>
        <w:t>模块业务逻辑层列表如图4-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25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25作业查询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作业查询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IStutaskService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StutaskServiceImpl.java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返回给Action</w:t>
            </w:r>
          </w:p>
        </w:tc>
      </w:tr>
    </w:tbl>
    <w:p>
      <w:pPr>
        <w:rPr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作业查询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主要方法：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@Service("stutaskService")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class StutaskServiceImpl implements IStutaskService{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@Autowired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private StutaskDAO stutaskDAO;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Stutask findByProperty(String property, int value)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stutaskDAO.findByProperty(property, value);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 分页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Result&lt;Stutask&gt; find(Stutask stutask,String studentId, int page, int row)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stutaskDAO.find(stutask,studentId, page, row);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 分页,同一班级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*/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BLuGxw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@Service("stutaskService")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class StutaskServiceImpl implements IStutaskService{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@Autowired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private StutaskDAO stutaskDAO;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Stutask findByProperty(String property, int value)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stutaskDAO.findByProperty(property, value);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/**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 分页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Result&lt;Stutask&gt; find(Stutask stutask,String studentId, int page, int row)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stutaskDAO.find(stutask,studentId, page, row);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/**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 分页,同一班级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*/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Result&lt;Stutask&gt; findByClasses(int teataskId, int page, int row)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stutaskDAO.findByClasses(teataskId, page, row);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 add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Stutask add(Stutask stutask)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System.out.println(stutask.toString());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stutaskDAO.save(stutask);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void delete(int id)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stutaskDAO.remove(Stutask.class,id);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void update(Stutask stuTask)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a0lC2yg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GtJQts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Result&lt;Stutask&gt; findByClasses(int teataskId, int page, int row)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stutaskDAO.findByClasses(teataskId, page, row);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/**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 add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Stutask add(Stutask stutask)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System.out.println(stutask.toString());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stutaskDAO.save(stutask);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void delete(int id)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stutaskDAO.remove(Stutask.class,id);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void update(Stutask stuTask)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void updatetablebyproperty(String table,String field1,String field2,String property,int value,String fieldvalue1,String fieldvalue2)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stutaskDAO.updatetablebyproperty(table, field1,field2, property, value, fieldvalue1,fieldvalue2);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List&lt;Stutask&gt; findListByProperty(String property, String value)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// TODO Auto-generated method stub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List&lt;Stutask&gt; findListById(){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stutaskDAO.findListById();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List&lt;Stutask&gt; findAllList()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stutaskDAO.getAll(Stutask.class);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Dcl2UE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void updatetablebyproperty(String table,String field1,String field2,String property,int value,String fieldvalue1,String fieldvalue2)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stutaskDAO.updatetablebyproperty(table, field1,field2, property, value, fieldvalue1,fieldvalue2);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List&lt;Stutask&gt; findListByProperty(String property, String value)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// TODO Auto-generated method stub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null;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List&lt;Stutask&gt; findListById(){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stutaskDAO.findListById();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List&lt;Stutask&gt; findAllList()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stutaskDAO.getAll(Stutask.class);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71" w:name="_Toc16304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.4 数据持久层</w:t>
      </w:r>
      <w:bookmarkEnd w:id="71"/>
    </w:p>
    <w:p>
      <w:pPr>
        <w:ind w:firstLine="420"/>
        <w:rPr>
          <w:sz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作业查询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用户信息</w:t>
      </w:r>
      <w:r>
        <w:rPr>
          <w:rFonts w:ascii="Times New Roman" w:hAnsi="Times New Roman" w:cs="Times New Roman"/>
          <w:sz w:val="24"/>
          <w:szCs w:val="24"/>
        </w:rPr>
        <w:t>进行查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询,修改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成绩查询</w:t>
      </w:r>
      <w:r>
        <w:rPr>
          <w:rFonts w:hint="eastAsia" w:ascii="Times New Roman" w:hAnsi="Times New Roman" w:cs="Times New Roman"/>
          <w:sz w:val="24"/>
          <w:szCs w:val="24"/>
        </w:rPr>
        <w:t>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26作业查询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查询作业信息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stutaskDAO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stutask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作业信息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进行查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作业信息</w:t>
      </w:r>
      <w:r>
        <w:rPr>
          <w:rFonts w:ascii="Times New Roman" w:hAnsi="Times New Roman" w:cs="Times New Roman"/>
          <w:sz w:val="24"/>
          <w:szCs w:val="24"/>
        </w:rPr>
        <w:t>进行查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询的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@Repository("stutaskDAO")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StutaskDAO  extends BaseDaoImpl&lt;Stutask&gt;  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@SuppressWarnings("unchecked")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void updatetablebyproperty(String table,String field1,String field2,String property,int value,String fieldvalue1,String fieldvalue2) 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D8eYSg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@Repository("stutaskDAO")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StutaskDAO  extends BaseDaoImpl&lt;Stutask&gt;  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@SuppressWarnings("unchecked")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void updatetablebyproperty(String table,String field1,String field2,String property,int value,String fieldvalue1,String fieldvalue2) 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72" w:name="_Toc28680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.5 域模型层</w:t>
      </w:r>
      <w:bookmarkEnd w:id="72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作业查询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hint="eastAsia" w:ascii="Times New Roman" w:hAnsi="Times New Roman" w:cs="Times New Roman"/>
          <w:sz w:val="24"/>
          <w:szCs w:val="24"/>
        </w:rPr>
        <w:t>StuTask.java，StuTask.java是一个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</w:t>
      </w:r>
      <w:r>
        <w:rPr>
          <w:rFonts w:hint="eastAsia" w:ascii="Times New Roman" w:hAnsi="Times New Roman" w:cs="Times New Roman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作业查询</w:t>
      </w:r>
      <w:r>
        <w:rPr>
          <w:rFonts w:hint="eastAsia" w:ascii="Times New Roman" w:hAnsi="Times New Roman" w:cs="Times New Roman"/>
          <w:sz w:val="24"/>
          <w:szCs w:val="24"/>
        </w:rPr>
        <w:t>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27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27作业查询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StuTask.java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作业查询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StuTask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package Stu;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java.sql.Timestamp;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class StuTask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stutask_id;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student_id;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Timestamp sub_time;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grade;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is_doing;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teatask_id;</w:t>
                            </w:r>
                          </w:p>
                          <w:p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content_answer;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Rrk47y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package Stu;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java.sql.Timestamp;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class StuTask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stutask_id;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student_id;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Timestamp sub_time;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grade;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is_doing;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teatask_id;</w:t>
                      </w:r>
                    </w:p>
                    <w:p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content_answer;</w:t>
                      </w:r>
                    </w:p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color w:val="auto"/>
        </w:rPr>
      </w:pPr>
      <w:bookmarkStart w:id="73" w:name="_Toc13193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发布作业</w:t>
      </w:r>
      <w:r>
        <w:rPr>
          <w:rFonts w:hint="eastAsia"/>
          <w:color w:val="auto"/>
        </w:rPr>
        <w:t>模块</w:t>
      </w:r>
      <w:bookmarkEnd w:id="73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发布作业</w:t>
      </w:r>
      <w:r>
        <w:rPr>
          <w:rFonts w:hint="eastAsia"/>
          <w:sz w:val="24"/>
          <w:szCs w:val="24"/>
        </w:rPr>
        <w:t>模块的</w:t>
      </w:r>
      <w:r>
        <w:rPr>
          <w:rFonts w:hint="eastAsia"/>
          <w:sz w:val="24"/>
          <w:szCs w:val="24"/>
          <w:lang w:val="en-US" w:eastAsia="zh-CN"/>
        </w:rPr>
        <w:t>系统响应图</w:t>
      </w:r>
      <w:r>
        <w:rPr>
          <w:rFonts w:hint="eastAsia"/>
          <w:sz w:val="24"/>
          <w:szCs w:val="24"/>
        </w:rPr>
        <w:t>如图4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28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>
      <w:pPr>
        <w:jc w:val="center"/>
      </w:pPr>
      <w:r>
        <w:object>
          <v:shape id="_x0000_i1029" o:spt="75" type="#_x0000_t75" style="height:269.25pt;width:415.5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Metafile" ShapeID="_x0000_i1029" DrawAspect="Content" ObjectID="_1468075729" r:id="rId18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29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发布作业系统响应图</w:t>
      </w:r>
    </w:p>
    <w:p>
      <w:pPr>
        <w:pStyle w:val="4"/>
        <w:rPr>
          <w:color w:val="auto"/>
        </w:rPr>
      </w:pPr>
      <w:bookmarkStart w:id="74" w:name="_Toc3610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.1 表现层</w:t>
      </w:r>
      <w:bookmarkEnd w:id="74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用户查看作业信息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作业查询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查询作业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输入作业信息</w:t>
      </w:r>
      <w:r>
        <w:rPr>
          <w:rFonts w:ascii="Times New Roman" w:hAnsi="Times New Roman" w:cs="Times New Roman"/>
          <w:sz w:val="24"/>
          <w:szCs w:val="24"/>
        </w:rPr>
        <w:t>，确认后页面给出响应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发布成功或输入错误提示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hint="eastAsia" w:ascii="Times New Roman" w:hAnsi="Times New Roman" w:cs="Times New Roman"/>
          <w:sz w:val="24"/>
          <w:szCs w:val="24"/>
        </w:rPr>
        <w:t>JSP页面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29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29发布作业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发布作业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teaTaskAdd.Jsp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发布作业信息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功能，当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发布失效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时给出提示。</w:t>
            </w:r>
          </w:p>
        </w:tc>
      </w:tr>
    </w:tbl>
    <w:p>
      <w:pPr>
        <w:pStyle w:val="4"/>
      </w:pPr>
      <w:bookmarkStart w:id="75" w:name="_Toc26392"/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发布作业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模块的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流程图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如图4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所示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drawing>
          <wp:inline distT="0" distB="0" distL="114300" distR="114300">
            <wp:extent cx="1695450" cy="5419090"/>
            <wp:effectExtent l="0" t="0" r="0" b="1016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41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szCs w:val="24"/>
          <w:u w:val="dotted"/>
          <w:lang w:val="en-US" w:eastAsia="zh-CN"/>
        </w:rPr>
        <w:t>发布作业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  <w:r>
        <w:t>图</w:t>
      </w:r>
    </w:p>
    <w:p/>
    <w:p>
      <w:pPr>
        <w:pStyle w:val="4"/>
        <w:rPr>
          <w:color w:val="auto"/>
        </w:rPr>
      </w:pPr>
      <w:bookmarkStart w:id="76" w:name="_Toc23102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.2 控制层</w:t>
      </w:r>
      <w:bookmarkEnd w:id="76"/>
    </w:p>
    <w:p>
      <w:pPr>
        <w:spacing w:before="0" w:after="200" w:line="276" w:lineRule="auto"/>
        <w:ind w:left="0" w:right="0" w:firstLine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发布作业模块的控制层负责接受来自浏览器端的用户输入，同时调用发布作业的业务逻辑接口，将作业内容传递到业务逻辑层进行判定。等到业务逻辑处理完成之后，将来自业务逻辑层的相应信息传到表现层，并决定显示页面。发布作业模块控制层列表见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4-31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所示。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发布作业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TeataskAction.java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teaTaskList.jsp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—发布成功，显示提示窗口。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error.jsp---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发布失败，显示提示窗口。</w:t>
            </w:r>
          </w:p>
        </w:tc>
      </w:tr>
    </w:tbl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TeataskAction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TeataskAction extends BaseAction implements Preparable,ModelDriven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Teatask teatask;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ITeataskService teataskService;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Stutask stutask;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IStutaskService stutaskService;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Result&lt;Teatask&gt; pageResult;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Result&lt;Stutask&gt; pageResult2;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List&lt;Teatask&gt; teataskAllList;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ICollegeService collegeService;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List&lt;College&gt; collegeList;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List&lt;Classes&gt; classesList;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List&lt;Course&gt; courseList;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String openAdd();//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打开发布作业界面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String add();//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发布作业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ToKAhi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TeataskAction extends BaseAction implements Preparable,ModelDriven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Teatask teatask;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ITeataskService teataskService;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Stutask stutask;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IStutaskService stutaskService;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Result&lt;Teatask&gt; pageResult;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Result&lt;Stutask&gt; pageResult2;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List&lt;Teatask&gt; teataskAllList;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ICollegeService collegeService;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List&lt;College&gt; collegeList;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List&lt;Classes&gt; classesList;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List&lt;Course&gt; courseList;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String openAdd();//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打开发布作业界面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String add();//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发布作业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77" w:name="_Toc7644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.3 业务逻辑层</w:t>
      </w:r>
      <w:bookmarkEnd w:id="77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作业信息修改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</w:t>
      </w:r>
      <w:r>
        <w:rPr>
          <w:rFonts w:hint="eastAsia" w:ascii="Times New Roman" w:hAnsi="Times New Roman" w:cs="Times New Roman"/>
          <w:sz w:val="24"/>
          <w:szCs w:val="24"/>
        </w:rPr>
        <w:t>输入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作业内容并选择发布班级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hint="eastAsia" w:ascii="Times New Roman" w:hAnsi="Times New Roman" w:cs="Times New Roman"/>
          <w:sz w:val="24"/>
          <w:szCs w:val="24"/>
        </w:rPr>
        <w:t>模块业务逻辑层列表如图4-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32发布作业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发布作业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ITeataskService.java</w:t>
            </w:r>
          </w:p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TeataskServiceImpl.java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返回给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Action</w:t>
            </w:r>
          </w:p>
        </w:tc>
      </w:tr>
    </w:tbl>
    <w:p>
      <w:pP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ITeataskService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主要方法：</w:t>
      </w:r>
    </w:p>
    <w:p>
      <w:pPr>
        <w:ind w:firstLine="42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interface ITeataskService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Teatask add(Teatask teaTask);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Vs9IPC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interface ITeataskService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Teatask add(Teatask teaTask);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0" w:after="200" w:line="276" w:lineRule="auto"/>
        <w:ind w:left="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TeataskServiceImpl.java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实现了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ITeataskService.java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接口，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同时需要调用数据持久层的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TeataskDAO.Java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，利用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@Service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来实现对数据持久层接口的调用。</w:t>
      </w:r>
    </w:p>
    <w:p>
      <w:pPr>
        <w:spacing w:before="0" w:after="200" w:line="276" w:lineRule="auto"/>
        <w:ind w:left="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TeataskServiceImpl.java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主要实现属性与方法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:</w:t>
      </w:r>
    </w:p>
    <w:p>
      <w:pPr>
        <w:ind w:firstLine="42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@Service("teataskService")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TeataskServiceImpl implements ITeataskService{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Teatask add(Teatask teatask) 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GNy+rI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@Service("teataskService")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TeataskServiceImpl implements ITeataskService{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Teatask add(Teatask teatask) 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78" w:name="_Toc30075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.4 数据持久层</w:t>
      </w:r>
      <w:bookmarkEnd w:id="78"/>
    </w:p>
    <w:p>
      <w:pPr>
        <w:ind w:firstLine="420"/>
        <w:rPr>
          <w:sz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作业内容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增加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hint="eastAsia" w:ascii="Times New Roman" w:hAnsi="Times New Roman" w:cs="Times New Roman"/>
          <w:sz w:val="24"/>
          <w:szCs w:val="24"/>
        </w:rPr>
        <w:t>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33发布作业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发布作业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TeataskDAO.java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 .Java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对作业内用进行增加操作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TeataskDAO</w:t>
      </w:r>
      <w:r>
        <w:rPr>
          <w:rFonts w:ascii="Times New Roman" w:hAnsi="Times New Roman" w:cs="Times New Roman"/>
          <w:sz w:val="24"/>
          <w:szCs w:val="24"/>
        </w:rPr>
        <w:t>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作业内用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增加询的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@Repository("teataskDAO")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TeataskDAO extends BaseDaoImpl&lt;Teatask&gt;  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//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调用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hql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save()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方法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F708FU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@Repository("teataskDAO")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TeataskDAO extends BaseDaoImpl&lt;Teatask&gt;  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//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调用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hql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的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save()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方法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79" w:name="_Toc23080"/>
      <w:r>
        <w:rPr>
          <w:rFonts w:hint="eastAsia"/>
          <w:color w:val="auto"/>
        </w:rPr>
        <w:t>4</w:t>
      </w:r>
      <w:r>
        <w:rPr>
          <w:rFonts w:hint="eastAsia"/>
          <w:color w:val="auto"/>
          <w:lang w:eastAsia="zh-CN"/>
        </w:rPr>
        <w:t>.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.5 域模型层</w:t>
      </w:r>
      <w:bookmarkEnd w:id="79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Teatask.java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作业内容的添加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hint="eastAsia" w:ascii="Times New Roman" w:hAnsi="Times New Roman" w:cs="Times New Roman"/>
          <w:sz w:val="24"/>
          <w:szCs w:val="24"/>
        </w:rPr>
        <w:t>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34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34发布作业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内容进行添加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Teatask.java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Teatask implements java.io.Serializable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Integer teataskId;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teacherId;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Integer taskNum;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Integer doingNum;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Timestamp startTime;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Timestamp finishTime;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isFinish;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collegeId;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classesId;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courseId;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contentTheme;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contentQuestion;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5YeKaS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Teatask implements java.io.Serializable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Integer teataskId;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teacherId;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Integer taskNum;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Integer doingNum;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Timestamp startTime;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Timestamp finishTime;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isFinish;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collegeId;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classesId;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courseId;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contentTheme;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contentQuestion;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color w:val="auto"/>
        </w:rPr>
      </w:pPr>
      <w:bookmarkStart w:id="80" w:name="_Toc12472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批改作业</w:t>
      </w:r>
      <w:r>
        <w:rPr>
          <w:rFonts w:hint="eastAsia"/>
          <w:color w:val="auto"/>
        </w:rPr>
        <w:t>模块</w:t>
      </w:r>
      <w:bookmarkEnd w:id="80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批改作业</w:t>
      </w:r>
      <w:r>
        <w:rPr>
          <w:rFonts w:hint="eastAsia"/>
          <w:sz w:val="24"/>
          <w:szCs w:val="24"/>
        </w:rPr>
        <w:t>模块的</w:t>
      </w:r>
      <w:r>
        <w:rPr>
          <w:rFonts w:hint="eastAsia"/>
          <w:sz w:val="24"/>
          <w:szCs w:val="24"/>
          <w:lang w:val="en-US" w:eastAsia="zh-CN"/>
        </w:rPr>
        <w:t>系统响应图</w:t>
      </w:r>
      <w:r>
        <w:rPr>
          <w:rFonts w:hint="eastAsia"/>
          <w:sz w:val="24"/>
          <w:szCs w:val="24"/>
        </w:rPr>
        <w:t>如图4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35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>
      <w:pPr>
        <w:jc w:val="center"/>
        <w:rPr>
          <w:rFonts w:hint="eastAsia" w:eastAsiaTheme="minorEastAsia"/>
          <w:lang w:eastAsia="zh-CN"/>
        </w:rPr>
      </w:pPr>
      <w:r>
        <w:object>
          <v:shape id="_x0000_i1030" o:spt="75" type="#_x0000_t75" style="height:270.7pt;width:415.5pt;" o:ole="t" filled="f" o:preferrelative="t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StaticMetafile" ShapeID="_x0000_i1030" DrawAspect="Content" ObjectID="_1468075730" r:id="rId21">
            <o:LockedField>false</o:LockedField>
          </o:OLEObject>
        </w:objec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35</w:t>
      </w:r>
      <w:r>
        <w:t xml:space="preserve"> </w:t>
      </w:r>
      <w:r>
        <w:rPr>
          <w:rFonts w:hint="eastAsia"/>
          <w:lang w:val="en-US" w:eastAsia="zh-CN"/>
        </w:rPr>
        <w:t>批改作业系统响应图</w:t>
      </w:r>
    </w:p>
    <w:p>
      <w:pPr>
        <w:pStyle w:val="4"/>
        <w:rPr>
          <w:color w:val="auto"/>
        </w:rPr>
      </w:pPr>
      <w:bookmarkStart w:id="81" w:name="_Toc2480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.1 表现层</w:t>
      </w:r>
      <w:bookmarkEnd w:id="81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用户修改学生作业信息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输入学生作业成绩</w:t>
      </w:r>
      <w:r>
        <w:rPr>
          <w:rFonts w:ascii="Times New Roman" w:hAnsi="Times New Roman" w:cs="Times New Roman"/>
          <w:sz w:val="24"/>
          <w:szCs w:val="24"/>
        </w:rPr>
        <w:t>，确认后页面给出响应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输入成功或输入错误提示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hint="eastAsia" w:ascii="Times New Roman" w:hAnsi="Times New Roman" w:cs="Times New Roman"/>
          <w:sz w:val="24"/>
          <w:szCs w:val="24"/>
        </w:rPr>
        <w:t>JSP页面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36批改作业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批改作业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stuTaskAddLater.jsp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批改作业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功能，当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成绩无效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给出提示。</w:t>
            </w:r>
          </w:p>
        </w:tc>
      </w:tr>
    </w:tbl>
    <w:p>
      <w:pPr>
        <w:pStyle w:val="4"/>
      </w:pPr>
      <w:bookmarkStart w:id="82" w:name="_Toc27008"/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批改作业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模块的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流程图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如图4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37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所示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drawing>
          <wp:inline distT="0" distB="0" distL="114300" distR="114300">
            <wp:extent cx="3714115" cy="5628640"/>
            <wp:effectExtent l="0" t="0" r="635" b="1016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 xml:space="preserve">37 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szCs w:val="24"/>
          <w:u w:val="dotted"/>
          <w:lang w:val="en-US" w:eastAsia="zh-CN"/>
        </w:rPr>
        <w:t>批改作业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  <w:r>
        <w:t>图</w:t>
      </w:r>
    </w:p>
    <w:p/>
    <w:p>
      <w:pPr>
        <w:pStyle w:val="4"/>
        <w:rPr>
          <w:color w:val="auto"/>
        </w:rPr>
      </w:pPr>
      <w:bookmarkStart w:id="83" w:name="_Toc18394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.2 控制层</w:t>
      </w:r>
      <w:bookmarkEnd w:id="83"/>
    </w:p>
    <w:p>
      <w:pPr>
        <w:spacing w:before="0" w:after="200" w:line="276" w:lineRule="auto"/>
        <w:ind w:left="0" w:right="0" w:firstLine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批改作业模块的控制层负责接受来自浏览器端的用户输入，同时调用批改作业的业务逻辑接口，将作业成绩传递到业务逻辑层进行判定。等到业务逻辑处理完成之后，将来自业务逻辑层的相应信息传到表现层，并决定显示页面。批改作业模块控制层列表见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4-38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所示。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-38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发布作业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批改作业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StutaskAction.Java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teaTaskCorrectList.jsp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—批改成功，显示提示窗口。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error.jsp---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批改失败，显示提示窗口。</w:t>
            </w:r>
          </w:p>
        </w:tc>
      </w:tr>
    </w:tbl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spacing w:before="0" w:after="200" w:line="276" w:lineRule="auto"/>
        <w:ind w:left="0" w:right="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在控制层中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StutaskAction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的描述如下所示：</w: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StutaskAction extends BaseAction implements Preparable,ModelDriven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Stutask stutask;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IStutaskService stutaskService;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Teatask teatask;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ITeataskService teataskService;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Result&lt;Stutask&gt; pageResult;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Result&lt;Teatask&gt; pageResult2;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 xml:space="preserve">private List&lt;Stutask&gt; stutaskAllList; 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collegeId;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classesId;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Map&lt;Integer,Teatask&gt; teataskMap = new HashMap&lt;Integer, Teatask&gt;();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String update();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42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7bwyAC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StutaskAction extends BaseAction implements Preparable,ModelDriven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Stutask stutask;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IStutaskService stutaskService;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Teatask teatask;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ITeataskService teataskService;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Result&lt;Stutask&gt; pageResult;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Result&lt;Teatask&gt; pageResult2;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 xml:space="preserve">private List&lt;Stutask&gt; stutaskAllList; 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collegeId;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classesId;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Map&lt;Integer,Teatask&gt; teataskMap = new HashMap&lt;Integer, Teatask&gt;();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String update();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42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84" w:name="_Toc14744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.3 业务逻辑层</w:t>
      </w:r>
      <w:bookmarkEnd w:id="84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学生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作业信息修改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选择学生作业并添加作业成绩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hint="eastAsia" w:ascii="Times New Roman" w:hAnsi="Times New Roman" w:cs="Times New Roman"/>
          <w:sz w:val="24"/>
          <w:szCs w:val="24"/>
        </w:rPr>
        <w:t>模块业务逻辑层列表如图4-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39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39批改作业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批改作业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IStutaskService.java</w:t>
            </w:r>
          </w:p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StutaskServiceImpl.java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返回给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Action</w:t>
            </w:r>
          </w:p>
        </w:tc>
      </w:tr>
    </w:tbl>
    <w:p>
      <w:pP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IStutaskService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主要方法：</w:t>
      </w:r>
    </w:p>
    <w:p>
      <w:pPr>
        <w:ind w:left="220" w:firstLine="193" w:firstLineChars="88"/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interface IStutaskService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220" w:right="0" w:firstLine="194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public void updatetablebyproperty(String table,String field1, String field2, String property, int value,  String fieldvalue1,String fieldvalue2);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220" w:right="0" w:firstLine="194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}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220" w:right="0" w:firstLine="194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StutaskServiceImpl.java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实现了</w:t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IStutaskService.java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接口，</w:t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同时需要调用数据持久层的</w:t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StutaskDao.Java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，利用</w:t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@Resource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来实现对数据持久层接口的调用。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220" w:right="0" w:firstLine="194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StutaskServiceImpl.java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主要实现属性与方法</w:t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: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220" w:right="0" w:firstLine="194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@Service("stutaskService")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220" w:right="0" w:firstLine="194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public class StutaskServiceImpl implements IStutaskService{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220" w:right="0" w:firstLine="194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220" w:right="0" w:firstLine="194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private StutaskDAO stutaskDAO;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220" w:right="0" w:firstLine="194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public void updatetablebyproperty(String table,String field1,String field2,String property,int value,String fieldvalue1,String fieldvalue2);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220" w:right="0" w:firstLine="194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GMO3uy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GMO3uy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interface IStutaskService {</w:t>
                      </w:r>
                    </w:p>
                    <w:p>
                      <w:pPr>
                        <w:spacing w:before="0" w:after="200" w:line="276" w:lineRule="auto"/>
                        <w:ind w:left="220" w:right="0" w:firstLine="194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public void updatetablebyproperty(String table,String field1, String field2, String property, int value,  String fieldvalue1,String fieldvalue2);</w:t>
                      </w:r>
                    </w:p>
                    <w:p>
                      <w:pPr>
                        <w:spacing w:before="0" w:after="200" w:line="276" w:lineRule="auto"/>
                        <w:ind w:left="220" w:right="0" w:firstLine="194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}</w:t>
                      </w:r>
                    </w:p>
                    <w:p>
                      <w:pPr>
                        <w:spacing w:before="0" w:after="200" w:line="276" w:lineRule="auto"/>
                        <w:ind w:left="220" w:right="0" w:firstLine="194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StutaskServiceImpl.java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实现了</w:t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IStutaskService.java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接口，</w:t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同时需要调用数据持久层的</w:t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StutaskDao.Java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，利用</w:t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@Resource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来实现对数据持久层接口的调用。</w:t>
                      </w:r>
                    </w:p>
                    <w:p>
                      <w:pPr>
                        <w:spacing w:before="0" w:after="200" w:line="276" w:lineRule="auto"/>
                        <w:ind w:left="220" w:right="0" w:firstLine="194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StutaskServiceImpl.java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主要实现属性与方法</w:t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:</w:t>
                      </w:r>
                    </w:p>
                    <w:p>
                      <w:pPr>
                        <w:spacing w:before="0" w:after="200" w:line="276" w:lineRule="auto"/>
                        <w:ind w:left="220" w:right="0" w:firstLine="194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@Service("stutaskService")</w:t>
                      </w:r>
                    </w:p>
                    <w:p>
                      <w:pPr>
                        <w:spacing w:before="0" w:after="200" w:line="276" w:lineRule="auto"/>
                        <w:ind w:left="220" w:right="0" w:firstLine="194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public class StutaskServiceImpl implements IStutaskService{</w:t>
                      </w:r>
                    </w:p>
                    <w:p>
                      <w:pPr>
                        <w:spacing w:before="0" w:after="200" w:line="276" w:lineRule="auto"/>
                        <w:ind w:left="220" w:right="0" w:firstLine="194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220" w:right="0" w:firstLine="194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private StutaskDAO stutaskDAO;</w:t>
                      </w:r>
                    </w:p>
                    <w:p>
                      <w:pPr>
                        <w:spacing w:before="0" w:after="200" w:line="276" w:lineRule="auto"/>
                        <w:ind w:left="220" w:right="0" w:firstLine="194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public void updatetablebyproperty(String table,String field1,String field2,String property,int value,String fieldvalue1,String fieldvalue2);</w:t>
                      </w:r>
                    </w:p>
                    <w:p>
                      <w:pPr>
                        <w:spacing w:before="0" w:after="200" w:line="276" w:lineRule="auto"/>
                        <w:ind w:left="220" w:right="0" w:firstLine="194"/>
                        <w:jc w:val="left"/>
                        <w:rPr>
                          <w:b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sz w:val="24"/>
          <w:szCs w:val="24"/>
        </w:rPr>
      </w:pPr>
    </w:p>
    <w:p>
      <w:pPr>
        <w:pStyle w:val="4"/>
        <w:rPr>
          <w:color w:val="auto"/>
        </w:rPr>
      </w:pPr>
      <w:bookmarkStart w:id="85" w:name="_Toc27496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.4 数据持久层</w:t>
      </w:r>
      <w:bookmarkEnd w:id="85"/>
    </w:p>
    <w:p>
      <w:pPr>
        <w:ind w:firstLine="420"/>
        <w:rPr>
          <w:sz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作业内容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增加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hint="eastAsia" w:ascii="Times New Roman" w:hAnsi="Times New Roman" w:cs="Times New Roman"/>
          <w:sz w:val="24"/>
          <w:szCs w:val="24"/>
        </w:rPr>
        <w:t>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40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40批改作业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批改作业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StutaskDAO.java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stutask.Java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对学生作业信息进行修改操作</w:t>
            </w:r>
          </w:p>
        </w:tc>
      </w:tr>
    </w:tbl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StutaskDAO.java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定义了对学生作业信息进行修改的接口：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@Repository("stutaskDAO")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StutaskDAO  extends BaseDaoImpl&lt;Stutask&gt;  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@SuppressWarnings("unchecked")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void updatetablebyproperty(String table,String field1,String field2,String property,int value,String fieldvalue1,String fieldvalue2) 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EPgP0i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@Repository("stutaskDAO")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StutaskDAO  extends BaseDaoImpl&lt;Stutask&gt;  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@SuppressWarnings("unchecked")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void updatetablebyproperty(String table,String field1,String field2,String property,int value,String fieldvalue1,String fieldvalue2) 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86" w:name="_Toc30858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.5 域模型层</w:t>
      </w:r>
      <w:bookmarkEnd w:id="86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hint="eastAsia" w:ascii="Times New Roman" w:hAnsi="Times New Roman" w:cs="Times New Roman"/>
          <w:sz w:val="24"/>
          <w:szCs w:val="24"/>
        </w:rPr>
        <w:t>StuTask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，StuTask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作业内容的添加修改等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批改作业</w:t>
      </w:r>
      <w:r>
        <w:rPr>
          <w:rFonts w:hint="eastAsia" w:ascii="Times New Roman" w:hAnsi="Times New Roman" w:cs="Times New Roman"/>
          <w:sz w:val="24"/>
          <w:szCs w:val="24"/>
        </w:rPr>
        <w:t>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41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41批改作业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学生作业内容进行添加,修改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StuTask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package Stu;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java.sql.Timestamp;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class StuTask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stutask_id;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student_id;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Timestamp sub_time;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grade;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is_doing;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teatask_id;</w:t>
                            </w:r>
                          </w:p>
                          <w:p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content_answer;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Ai1x2g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package Stu;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java.sql.Timestamp;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class StuTask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stutask_id;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student_id;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Timestamp sub_time;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grade;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is_doing;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teatask_id;</w:t>
                      </w:r>
                    </w:p>
                    <w:p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content_answer;</w:t>
                      </w:r>
                    </w:p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color w:val="auto"/>
        </w:rPr>
      </w:pPr>
      <w:bookmarkStart w:id="87" w:name="_Toc610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提交作业</w:t>
      </w:r>
      <w:r>
        <w:rPr>
          <w:rFonts w:hint="eastAsia"/>
          <w:color w:val="auto"/>
        </w:rPr>
        <w:t>模块</w:t>
      </w:r>
      <w:bookmarkEnd w:id="87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提交作业</w:t>
      </w:r>
      <w:r>
        <w:rPr>
          <w:rFonts w:hint="eastAsia"/>
          <w:sz w:val="24"/>
          <w:szCs w:val="24"/>
        </w:rPr>
        <w:t>模块的</w:t>
      </w:r>
      <w:r>
        <w:rPr>
          <w:rFonts w:hint="eastAsia"/>
          <w:sz w:val="24"/>
          <w:szCs w:val="24"/>
          <w:lang w:val="en-US" w:eastAsia="zh-CN"/>
        </w:rPr>
        <w:t>系统响应图</w:t>
      </w:r>
      <w:r>
        <w:rPr>
          <w:rFonts w:hint="eastAsia"/>
          <w:sz w:val="24"/>
          <w:szCs w:val="24"/>
        </w:rPr>
        <w:t>如图4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42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>
      <w:pPr>
        <w:jc w:val="center"/>
        <w:rPr>
          <w:rFonts w:hint="eastAsia" w:eastAsiaTheme="minorEastAsia"/>
          <w:lang w:eastAsia="zh-CN"/>
        </w:rPr>
      </w:pPr>
      <w:r>
        <w:object>
          <v:shape id="_x0000_i1031" o:spt="75" type="#_x0000_t75" style="height:270.7pt;width:415.5pt;" o:ole="t" filled="f" o:preferrelative="t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StaticMetafile" ShapeID="_x0000_i1031" DrawAspect="Content" ObjectID="_1468075731" r:id="rId24">
            <o:LockedField>false</o:LockedField>
          </o:OLEObject>
        </w:objec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42</w:t>
      </w:r>
      <w:r>
        <w:rPr>
          <w:rFonts w:hint="eastAsia"/>
          <w:sz w:val="24"/>
          <w:szCs w:val="24"/>
          <w:lang w:val="en-US" w:eastAsia="zh-CN"/>
        </w:rPr>
        <w:t>提交作业系统响应</w:t>
      </w:r>
      <w:r>
        <w:rPr>
          <w:rFonts w:hint="eastAsia"/>
          <w:lang w:val="en-US" w:eastAsia="zh-CN"/>
        </w:rPr>
        <w:t>图</w:t>
      </w:r>
    </w:p>
    <w:p>
      <w:pPr>
        <w:pStyle w:val="4"/>
        <w:rPr>
          <w:color w:val="auto"/>
        </w:rPr>
      </w:pPr>
      <w:bookmarkStart w:id="88" w:name="_Toc18007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.1 表现层</w:t>
      </w:r>
      <w:bookmarkEnd w:id="88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用户添加学生作业信息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提交作业文件</w:t>
      </w:r>
      <w:r>
        <w:rPr>
          <w:rFonts w:ascii="Times New Roman" w:hAnsi="Times New Roman" w:cs="Times New Roman"/>
          <w:sz w:val="24"/>
          <w:szCs w:val="24"/>
        </w:rPr>
        <w:t>，确认后页面给出响应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上传成功或上传错误提示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hint="eastAsia" w:ascii="Times New Roman" w:hAnsi="Times New Roman" w:cs="Times New Roman"/>
          <w:sz w:val="24"/>
          <w:szCs w:val="24"/>
        </w:rPr>
        <w:t>JSP页面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43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43提交作业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提交作业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SubmitHomeWork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学生提交作业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功能，当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上传作业无效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给出提示。</w:t>
            </w:r>
          </w:p>
        </w:tc>
      </w:tr>
    </w:tbl>
    <w:p>
      <w:pPr>
        <w:pStyle w:val="4"/>
      </w:pPr>
      <w:bookmarkStart w:id="89" w:name="_Toc13936"/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提交作业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模块的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流程图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如图4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44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所示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drawing>
          <wp:inline distT="0" distB="0" distL="114300" distR="114300">
            <wp:extent cx="1790700" cy="5685790"/>
            <wp:effectExtent l="0" t="0" r="0" b="1016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jc w:val="center"/>
      </w:pPr>
      <w:r>
        <w:rPr>
          <w:rFonts w:hint="eastAsia"/>
        </w:rPr>
        <w:t>图 4</w:t>
      </w:r>
      <w:r>
        <w:t>-</w:t>
      </w:r>
      <w:r>
        <w:rPr>
          <w:rFonts w:hint="eastAsia"/>
          <w:lang w:val="en-US" w:eastAsia="zh-CN"/>
        </w:rPr>
        <w:t>44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szCs w:val="24"/>
          <w:u w:val="dotted"/>
          <w:lang w:val="en-US" w:eastAsia="zh-CN"/>
        </w:rPr>
        <w:t>提交作业</w:t>
      </w:r>
      <w:r>
        <w:rPr>
          <w:rFonts w:hint="eastAsia" w:ascii="Times New Roman" w:hAnsi="Times New Roman" w:cs="Times New Roman"/>
          <w:szCs w:val="24"/>
        </w:rPr>
        <w:t>模块详细设计</w:t>
      </w:r>
      <w:r>
        <w:rPr>
          <w:rFonts w:ascii="Times New Roman" w:hAnsi="Times New Roman" w:cs="Times New Roman"/>
          <w:szCs w:val="24"/>
        </w:rPr>
        <w:t>流程图</w:t>
      </w:r>
      <w:r>
        <w:t>图</w:t>
      </w:r>
    </w:p>
    <w:p/>
    <w:p>
      <w:pPr>
        <w:pStyle w:val="4"/>
        <w:rPr>
          <w:color w:val="auto"/>
        </w:rPr>
      </w:pPr>
      <w:bookmarkStart w:id="90" w:name="_Toc20716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.2 控制层</w:t>
      </w:r>
      <w:bookmarkEnd w:id="90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ascii="Times New Roman" w:hAnsi="Times New Roman" w:cs="Times New Roman"/>
          <w:sz w:val="24"/>
          <w:szCs w:val="24"/>
        </w:rPr>
        <w:t>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作业内容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45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-45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提交作业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SubmitHomeWorkAction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提交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.jsp---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提交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失败，显示提示窗口。</w:t>
            </w:r>
          </w:p>
        </w:tc>
      </w:tr>
    </w:tbl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SubmitHomeWorkAction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.java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package action;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pojos.User;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service.StutaskService;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class SubmitHomeWorkAction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contentAnswer;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StutaskService stutaskService;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stutaskId;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String execute(){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stutaskService.UpDataTask(contentAnswer,stutaskId);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"Submit";</w:t>
                            </w:r>
                          </w:p>
                          <w:p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AI5/AS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package action;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pojos.User;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service.StutaskService;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class SubmitHomeWorkAction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contentAnswer;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StutaskService stutaskService;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stutaskId;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String execute(){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stutaskService.UpDataTask(contentAnswer,stutaskId);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"Submit";</w:t>
                      </w:r>
                    </w:p>
                    <w:p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color w:val="auto"/>
        </w:rPr>
      </w:pPr>
      <w:bookmarkStart w:id="91" w:name="_Toc9486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.3 业务逻辑层</w:t>
      </w:r>
      <w:bookmarkEnd w:id="91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学生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作业信息修改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选择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作业并完成或者上传作业文件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hint="eastAsia" w:ascii="Times New Roman" w:hAnsi="Times New Roman" w:cs="Times New Roman"/>
          <w:sz w:val="24"/>
          <w:szCs w:val="24"/>
        </w:rPr>
        <w:t>模块业务逻辑层列表如图4-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46提交作业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提交作业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IStutaskService.java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StutaskServiceImpl.java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返回给Action</w:t>
            </w:r>
          </w:p>
        </w:tc>
      </w:tr>
    </w:tbl>
    <w:p>
      <w:pP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主要方法：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@Service("stutaskService")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class StutaskServiceImpl implements IStutaskService{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@Autowired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private StutaskDAO stutaskDAO;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Stutask findByProperty(String property, int value)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stutaskDAO.findByProperty(property, value);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ez8yCC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ez8yCC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@Service("stutaskService")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class StutaskServiceImpl implements IStutaskService{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@Autowired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private StutaskDAO stutaskDAO;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Stutask findByProperty(String property, int value)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stutaskDAO.findByProperty(property, value);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 分页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Result&lt;Stutask&gt; find(Stutask stutask,String studentId, int page, int row)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stutaskDAO.find(stutask,studentId, page, row);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 分页,同一班级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Result&lt;Stutask&gt; findByClasses(int teataskId, int page, int row)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stutaskDAO.findByClasses(teataskId, page, row);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 add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Stutask add(Stutask stutask)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System.out.println(stutask.toString());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stutaskDAO.save(stutask);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HMEimE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/**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 分页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Result&lt;Stutask&gt; find(Stutask stutask,String studentId, int page, int row)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stutaskDAO.find(stutask,studentId, page, row);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/**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 分页,同一班级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Result&lt;Stutask&gt; findByClasses(int teataskId, int page, int row)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stutaskDAO.findByClasses(teataskId, page, row);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/**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 add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Stutask add(Stutask stutask)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System.out.println(stutask.toString());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stutaskDAO.save(stutask);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void delete(int id)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stutaskDAO.remove(Stutask.class,id);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void update(Stutask stuTask)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void updatetablebyproperty(String table,String field1,String field2,String property,int value,String fieldvalue1,String fieldvalue2)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stutaskDAO.updatetablebyproperty(table, field1,field2, property, value, fieldvalue1,fieldvalue2);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List&lt;Stutask&gt; findListByProperty(String property, String value)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// TODO Auto-generated method stub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yHfwXS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yHfwXS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void delete(int id)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stutaskDAO.remove(Stutask.class,id);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void update(Stutask stuTask)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void updatetablebyproperty(String table,String field1,String field2,String property,int value,String fieldvalue1,String fieldvalue2)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stutaskDAO.updatetablebyproperty(table, field1,field2, property, value, fieldvalue1,fieldvalue2);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List&lt;Stutask&gt; findListByProperty(String property, String value)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// TODO Auto-generated method stub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null;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220" w:firstLine="193" w:firstLineChars="88"/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List&lt;Stutask&gt; findListById(){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stutaskDAO.findListById();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@Override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public List&lt;Stutask&gt; findAllList()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return stutaskDAO.getAll(Stutask.class);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HkpJsY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List&lt;Stutask&gt; findListById(){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stutaskDAO.findListById();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@Override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public List&lt;Stutask&gt; findAllList()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return stutaskDAO.getAll(Stutask.class);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sz w:val="24"/>
          <w:szCs w:val="24"/>
        </w:rPr>
      </w:pPr>
    </w:p>
    <w:p>
      <w:pPr>
        <w:pStyle w:val="4"/>
        <w:rPr>
          <w:color w:val="auto"/>
        </w:rPr>
      </w:pPr>
      <w:bookmarkStart w:id="92" w:name="_Toc21011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.4 数据持久层</w:t>
      </w:r>
      <w:bookmarkEnd w:id="92"/>
    </w:p>
    <w:p>
      <w:pPr>
        <w:ind w:firstLine="420"/>
        <w:rPr>
          <w:sz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作业内容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增加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hint="eastAsia" w:ascii="Times New Roman" w:hAnsi="Times New Roman" w:cs="Times New Roman"/>
          <w:sz w:val="24"/>
          <w:szCs w:val="24"/>
        </w:rPr>
        <w:t>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47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47提交作业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提交作业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StutaskDAO.java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Stutask .Java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对学生作业信息进行增加操作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StutaskDAO</w:t>
      </w:r>
      <w:r>
        <w:rPr>
          <w:rFonts w:ascii="Times New Roman" w:hAnsi="Times New Roman" w:cs="Times New Roman"/>
          <w:sz w:val="24"/>
          <w:szCs w:val="24"/>
        </w:rPr>
        <w:t>.java定义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学生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作业信息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增加的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@Repository("stutaskDAO")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StutaskDAO  extends BaseDaoImpl&lt;Stutask&gt;  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@SuppressWarnings("unchecked")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void updatetablebyproperty(String table,String field1,String field2,String property,int value,String fieldvalue1,String fieldvalue2) 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cRKery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@Repository("stutaskDAO")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StutaskDAO  extends BaseDaoImpl&lt;Stutask&gt;  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@SuppressWarnings("unchecked")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void updatetablebyproperty(String table,String field1,String field2,String property,int value,String fieldvalue1,String fieldvalue2) 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93" w:name="_Toc21046"/>
      <w:r>
        <w:rPr>
          <w:rFonts w:hint="eastAsia"/>
          <w:color w:val="auto"/>
        </w:rPr>
        <w:t>4.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.5 域模型层</w:t>
      </w:r>
      <w:bookmarkEnd w:id="93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hint="eastAsia" w:ascii="Times New Roman" w:hAnsi="Times New Roman" w:cs="Times New Roman"/>
          <w:sz w:val="24"/>
          <w:szCs w:val="24"/>
        </w:rPr>
        <w:t>StuTask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，StuTask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作业内容的添加</w:t>
      </w:r>
      <w:r>
        <w:rPr>
          <w:rFonts w:hint="eastAsia" w:ascii="Times New Roman" w:hAnsi="Times New Roman" w:cs="Times New Roman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提交作业</w:t>
      </w:r>
      <w:r>
        <w:rPr>
          <w:rFonts w:hint="eastAsia" w:ascii="Times New Roman" w:hAnsi="Times New Roman" w:cs="Times New Roman"/>
          <w:sz w:val="24"/>
          <w:szCs w:val="24"/>
        </w:rPr>
        <w:t>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48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48提交作业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StuTask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学生作业内容进行添加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StuTask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package Stu;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import java.sql.Timestamp;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public class StuTask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stutask_id;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student_id;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Timestamp sub_time;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grade;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is_doing;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int teatask_id;</w:t>
                            </w:r>
                          </w:p>
                          <w:p>
                            <w:r>
                              <w:rPr>
                                <w:rFonts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String content_answer;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方法*/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aV9WFS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aV9WFS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package Stu;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import java.sql.Timestamp;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public class StuTask {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stutask_id;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student_id;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Timestamp sub_time;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grade;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is_doing;</w:t>
                      </w:r>
                    </w:p>
                    <w:p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int teatask_id;</w:t>
                      </w:r>
                    </w:p>
                    <w:p>
                      <w:r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>String content_answer;</w:t>
                      </w:r>
                    </w:p>
                    <w:p>
                      <w:r>
                        <w:tab/>
                      </w:r>
                      <w:r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方法*/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center"/>
      </w:pPr>
    </w:p>
    <w:p>
      <w:pPr>
        <w:rPr>
          <w:rFonts w:hint="eastAsia"/>
          <w:sz w:val="24"/>
          <w:szCs w:val="24"/>
        </w:rPr>
      </w:pPr>
    </w:p>
    <w:p>
      <w:pPr>
        <w:pStyle w:val="2"/>
        <w:rPr>
          <w:rFonts w:ascii="Times New Roman" w:hAnsi="Times New Roman" w:eastAsia="黑体"/>
          <w:color w:val="auto"/>
          <w:sz w:val="44"/>
          <w:szCs w:val="44"/>
        </w:rPr>
      </w:pPr>
      <w:bookmarkStart w:id="94" w:name="_Toc29160"/>
      <w:bookmarkStart w:id="95" w:name="_Toc435555021"/>
      <w:r>
        <w:rPr>
          <w:rFonts w:hint="eastAsia" w:ascii="Times New Roman" w:hAnsi="Times New Roman" w:eastAsia="黑体"/>
          <w:color w:val="auto"/>
          <w:sz w:val="44"/>
          <w:szCs w:val="44"/>
        </w:rPr>
        <w:t>5、管理端模块详细设计</w:t>
      </w:r>
      <w:bookmarkEnd w:id="94"/>
      <w:bookmarkEnd w:id="95"/>
    </w:p>
    <w:p>
      <w:pPr>
        <w:pStyle w:val="3"/>
        <w:rPr>
          <w:color w:val="auto"/>
        </w:rPr>
      </w:pPr>
      <w:bookmarkStart w:id="96" w:name="_Toc20849"/>
      <w:bookmarkStart w:id="97" w:name="_Toc435555022"/>
      <w:r>
        <w:rPr>
          <w:rFonts w:hint="eastAsia"/>
          <w:color w:val="auto"/>
        </w:rPr>
        <w:t>5.1、</w:t>
      </w:r>
      <w:r>
        <w:rPr>
          <w:rFonts w:hint="eastAsia"/>
          <w:color w:val="auto"/>
          <w:lang w:val="en-US" w:eastAsia="zh-CN"/>
        </w:rPr>
        <w:t>删除用户</w:t>
      </w:r>
      <w:r>
        <w:rPr>
          <w:rFonts w:hint="eastAsia"/>
          <w:color w:val="auto"/>
        </w:rPr>
        <w:t>模块详细设计</w:t>
      </w:r>
      <w:bookmarkEnd w:id="96"/>
      <w:bookmarkEnd w:id="97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提交作业</w:t>
      </w:r>
      <w:r>
        <w:rPr>
          <w:rFonts w:hint="eastAsia"/>
          <w:sz w:val="24"/>
          <w:szCs w:val="24"/>
        </w:rPr>
        <w:t>模块的</w:t>
      </w:r>
      <w:r>
        <w:rPr>
          <w:rFonts w:hint="eastAsia"/>
          <w:sz w:val="24"/>
          <w:szCs w:val="24"/>
          <w:lang w:val="en-US" w:eastAsia="zh-CN"/>
        </w:rPr>
        <w:t>系统响应图</w:t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>
      <w:pPr>
        <w:jc w:val="center"/>
        <w:rPr>
          <w:rFonts w:hint="eastAsia" w:eastAsia="宋体"/>
          <w:color w:val="auto"/>
          <w:lang w:eastAsia="zh-CN"/>
        </w:rPr>
      </w:pPr>
    </w:p>
    <w:p>
      <w:pPr>
        <w:jc w:val="center"/>
        <w:rPr>
          <w:rFonts w:hint="eastAsia" w:eastAsia="宋体"/>
          <w:color w:val="auto"/>
          <w:lang w:eastAsia="zh-CN"/>
        </w:rPr>
      </w:pPr>
      <w:r>
        <w:object>
          <v:shape id="_x0000_i1032" o:spt="75" type="#_x0000_t75" style="height:283.45pt;width:415.5pt;" o:ole="t" filled="f" o:preferrelative="t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  <o:OLEObject Type="Embed" ProgID="StaticMetafile" ShapeID="_x0000_i1032" DrawAspect="Content" ObjectID="_1468075732" r:id="rId27">
            <o:LockedField>false</o:LockedField>
          </o:OLEObject>
        </w:object>
      </w: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5-1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删除用户系统响应</w:t>
      </w:r>
      <w:r>
        <w:t>图</w:t>
      </w:r>
    </w:p>
    <w:p>
      <w:pPr>
        <w:pStyle w:val="4"/>
        <w:rPr>
          <w:color w:val="auto"/>
        </w:rPr>
      </w:pPr>
      <w:bookmarkStart w:id="98" w:name="_Toc23082"/>
      <w:r>
        <w:rPr>
          <w:rFonts w:hint="eastAsia"/>
          <w:color w:val="auto"/>
        </w:rPr>
        <w:t>5.1.1 表现层</w:t>
      </w:r>
      <w:bookmarkEnd w:id="98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的表现层主要完成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管理员删除用户信息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管理员选择用户</w:t>
      </w:r>
      <w:r>
        <w:rPr>
          <w:rFonts w:ascii="Times New Roman" w:hAnsi="Times New Roman" w:cs="Times New Roman"/>
          <w:sz w:val="24"/>
          <w:szCs w:val="24"/>
        </w:rPr>
        <w:t>，确认后页面给出响应</w:t>
      </w:r>
      <w:r>
        <w:rPr>
          <w:rFonts w:hint="eastAsia" w:ascii="Times New Roman" w:hAnsi="Times New Roman" w:cs="Times New Roman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删除成功或删除错误提示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hint="eastAsia" w:ascii="Times New Roman" w:hAnsi="Times New Roman" w:cs="Times New Roman"/>
          <w:sz w:val="24"/>
          <w:szCs w:val="24"/>
        </w:rPr>
        <w:t>JSP页面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240" w:firstLineChars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2删除用户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hint="eastAsia" w:ascii="Times New Roman" w:hAnsi="Times New Roman" w:cs="Times New Roman"/>
          <w:sz w:val="24"/>
          <w:szCs w:val="24"/>
        </w:rPr>
        <w:t>JSP列表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193"/>
        <w:gridCol w:w="368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0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删除用户</w:t>
            </w:r>
          </w:p>
        </w:tc>
        <w:tc>
          <w:tcPr>
            <w:tcW w:w="219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Deleteuser.jsp</w:t>
            </w:r>
          </w:p>
        </w:tc>
        <w:tc>
          <w:tcPr>
            <w:tcW w:w="3682" w:type="dxa"/>
            <w:vAlign w:val="center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管理员删除用户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功能，当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用户不存在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给出提示。</w:t>
            </w:r>
          </w:p>
        </w:tc>
      </w:tr>
    </w:tbl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pStyle w:val="4"/>
        <w:rPr>
          <w:b w:val="0"/>
          <w:bCs w:val="0"/>
        </w:rPr>
      </w:pPr>
      <w:bookmarkStart w:id="99" w:name="_Toc24694"/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删除用户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模块的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流程图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如图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5-3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所示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bookmarkEnd w:id="99"/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1762125" cy="6295390"/>
            <wp:effectExtent l="0" t="0" r="9525" b="10160"/>
            <wp:docPr id="23" name="图片 23" descr="W62Z69[0J1W~B~UT{9WK[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W62Z69[0J1W~B~UT{9WK[BK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 xml:space="preserve"> </w:t>
      </w:r>
      <w:bookmarkStart w:id="100" w:name="_Toc26843"/>
      <w:r>
        <w:rPr>
          <w:rFonts w:hint="eastAsia"/>
          <w:color w:val="auto"/>
        </w:rPr>
        <w:t>5.1.2 控制层</w:t>
      </w:r>
      <w:bookmarkEnd w:id="100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hint="eastAsia"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hint="eastAsia" w:ascii="Times New Roman" w:hAnsi="Times New Roman" w:cs="Times New Roman"/>
          <w:sz w:val="24"/>
          <w:szCs w:val="24"/>
        </w:rPr>
        <w:t>来自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ascii="Times New Roman" w:hAnsi="Times New Roman" w:cs="Times New Roman"/>
          <w:sz w:val="24"/>
          <w:szCs w:val="24"/>
        </w:rPr>
        <w:t>的业务逻辑接口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hint="eastAsia" w:ascii="Times New Roman" w:hAnsi="Times New Roman" w:cs="Times New Roman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hint="eastAsia" w:ascii="Times New Roman" w:hAnsi="Times New Roman" w:cs="Times New Roman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hint="eastAsia" w:ascii="Times New Roman" w:hAnsi="Times New Roman" w:cs="Times New Roman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hint="eastAsia" w:ascii="Times New Roman" w:hAnsi="Times New Roman" w:cs="Times New Roman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5-4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控制层列表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198"/>
        <w:gridCol w:w="2162"/>
        <w:gridCol w:w="290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删除用户</w:t>
            </w:r>
          </w:p>
        </w:tc>
        <w:tc>
          <w:tcPr>
            <w:tcW w:w="2198" w:type="dxa"/>
            <w:vMerge w:val="restart"/>
            <w:tcBorders>
              <w:top w:val="single" w:color="000080" w:sz="6" w:space="0"/>
              <w:left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deleteuserAction.java</w:t>
            </w: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SUCCESS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userList.jsp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—删除成功，显示提示窗口。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3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 w:val="continue"/>
            <w:tcBorders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ERROR</w:t>
            </w:r>
          </w:p>
        </w:tc>
        <w:tc>
          <w:tcPr>
            <w:tcW w:w="290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error.jsp---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删除失败，显示提示窗口。</w:t>
            </w:r>
          </w:p>
        </w:tc>
      </w:tr>
    </w:tbl>
    <w:p>
      <w:pPr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Action</w:t>
      </w:r>
      <w:r>
        <w:rPr>
          <w:rFonts w:hint="eastAsia" w:ascii="Times New Roman" w:hAnsi="Times New Roman" w:cs="Times New Roman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GFk7nw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ind w:firstLine="420" w:firstLineChars="0"/>
        <w:rPr>
          <w:color w:val="auto"/>
        </w:rPr>
      </w:pPr>
      <w:bookmarkStart w:id="101" w:name="_Toc18368"/>
      <w:r>
        <w:rPr>
          <w:rFonts w:hint="eastAsia"/>
          <w:color w:val="auto"/>
        </w:rPr>
        <w:t>5.1.3 业务逻辑层</w:t>
      </w:r>
      <w:bookmarkEnd w:id="101"/>
    </w:p>
    <w:p/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hint="eastAsia" w:ascii="Times New Roman" w:hAnsi="Times New Roman" w:cs="Times New Roman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用户信息删除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hint="eastAsia" w:ascii="Times New Roman" w:hAnsi="Times New Roman" w:cs="Times New Roman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选择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用户并删除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hint="eastAsia" w:ascii="Times New Roman" w:hAnsi="Times New Roman" w:cs="Times New Roman"/>
          <w:sz w:val="24"/>
          <w:szCs w:val="24"/>
        </w:rPr>
        <w:t>模块业务逻辑层列表如图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5-5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5-5删除用户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hint="eastAsia" w:ascii="Times New Roman" w:hAnsi="Times New Roman" w:cs="Times New Roman"/>
          <w:sz w:val="24"/>
          <w:szCs w:val="24"/>
        </w:rPr>
        <w:t>业务逻辑层列表</w:t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499"/>
        <w:gridCol w:w="2276"/>
        <w:gridCol w:w="241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499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Service  </w:t>
            </w:r>
          </w:p>
        </w:tc>
        <w:tc>
          <w:tcPr>
            <w:tcW w:w="2276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调用说明</w:t>
            </w:r>
          </w:p>
        </w:tc>
        <w:tc>
          <w:tcPr>
            <w:tcW w:w="2417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出口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删除用户</w:t>
            </w:r>
          </w:p>
        </w:tc>
        <w:tc>
          <w:tcPr>
            <w:tcW w:w="249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IUserService.java</w:t>
            </w:r>
          </w:p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UserServiceImpl.java</w:t>
            </w:r>
          </w:p>
        </w:tc>
        <w:tc>
          <w:tcPr>
            <w:tcW w:w="2276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UserDAO</w:t>
            </w:r>
          </w:p>
        </w:tc>
        <w:tc>
          <w:tcPr>
            <w:tcW w:w="2417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返回给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Action</w:t>
            </w:r>
          </w:p>
        </w:tc>
      </w:tr>
    </w:tbl>
    <w:p>
      <w:pP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IUserService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hint="eastAsia"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hint="eastAsia" w:ascii="宋体" w:hAnsi="宋体"/>
        </w:rPr>
        <w:t>。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主要方法：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public interface IUserService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public void delete(int id);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2heUQCc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2heUQC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public interface IUserService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public void delete(int id);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UserServiceImpl.java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实现了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IUserService.java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接口，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同时需要调用数据持久层的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UserDao.Java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，利用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@Resource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来实现对数据持久层接口的调用。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UserServiceImpl.java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主要实现属性与方法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:</w:t>
      </w:r>
    </w:p>
    <w:p>
      <w:pPr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@Service("userService")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public class UserServiceImpl implements IUserService 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@Autowired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private UserDAO userDAO;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public void delete(int id);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2"/>
                                <w:shd w:val="clear" w:fill="aut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wExINCg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MBMSDQ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@Service("userService")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public class UserServiceImpl implements IUserService 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@Autowired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private UserDAO userDAO;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public void delete(int id);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2"/>
                          <w:shd w:val="clear" w:fill="auto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sz w:val="24"/>
        </w:rPr>
      </w:pPr>
      <w:bookmarkStart w:id="102" w:name="_Toc9479"/>
      <w:r>
        <w:rPr>
          <w:rFonts w:hint="eastAsia"/>
          <w:color w:val="auto"/>
        </w:rPr>
        <w:t>5.1.4 数据持久层</w:t>
      </w:r>
      <w:bookmarkEnd w:id="102"/>
    </w:p>
    <w:p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hint="eastAsia" w:ascii="Times New Roman" w:hAnsi="Times New Roman" w:cs="Times New Roman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用户信息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hint="eastAsia" w:ascii="Times New Roman" w:hAnsi="Times New Roman" w:cs="Times New Roman"/>
          <w:sz w:val="24"/>
          <w:szCs w:val="24"/>
        </w:rPr>
        <w:t>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hint="eastAsia" w:ascii="Times New Roman" w:hAnsi="Times New Roman" w:cs="Times New Roman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5-6</w:t>
      </w:r>
      <w:r>
        <w:rPr>
          <w:rFonts w:hint="eastAsia"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表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5-6删除用户</w:t>
      </w:r>
      <w:r>
        <w:rPr>
          <w:rFonts w:hint="eastAsia"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tbl>
      <w:tblPr>
        <w:tblStyle w:val="55"/>
        <w:tblW w:w="850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45"/>
        <w:gridCol w:w="2372"/>
        <w:gridCol w:w="252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事件</w:t>
            </w:r>
          </w:p>
        </w:tc>
        <w:tc>
          <w:tcPr>
            <w:tcW w:w="224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2372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调用数据模型</w:t>
            </w:r>
          </w:p>
        </w:tc>
        <w:tc>
          <w:tcPr>
            <w:tcW w:w="2520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删除用户</w:t>
            </w:r>
          </w:p>
        </w:tc>
        <w:tc>
          <w:tcPr>
            <w:tcW w:w="224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UserDAO.java</w:t>
            </w:r>
          </w:p>
        </w:tc>
        <w:tc>
          <w:tcPr>
            <w:tcW w:w="237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调用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user.Java</w:t>
            </w:r>
          </w:p>
        </w:tc>
        <w:tc>
          <w:tcPr>
            <w:tcW w:w="252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center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对用户信息进行删除操作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UserDAO.java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hint="eastAsia"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用户信息进行删除的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@Repository("userDAO")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UserDAO extends BaseDaoImpl&lt;User&gt;{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//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调用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hql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delete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（）方法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RHbS9UAAAAFAQAADwAAAAAAAAABACAAAAAiAAAAZHJzL2Rvd25yZXYueG1sUEsBAhQAFAAAAAgA&#10;h07iQNIsLCk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@Repository("userDAO")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UserDAO extends BaseDaoImpl&lt;User&gt;{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//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调用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hql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的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delete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（）方法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color w:val="auto"/>
        </w:rPr>
      </w:pPr>
      <w:bookmarkStart w:id="103" w:name="_Toc14523"/>
      <w:r>
        <w:rPr>
          <w:rFonts w:hint="eastAsia"/>
          <w:color w:val="auto"/>
        </w:rPr>
        <w:t>5.1.5 域模型层</w:t>
      </w:r>
      <w:bookmarkEnd w:id="103"/>
    </w:p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ascii="Times New Roman" w:hAnsi="Times New Roman" w:cs="Times New Roman"/>
          <w:sz w:val="24"/>
          <w:szCs w:val="24"/>
        </w:rPr>
        <w:t>模块用到域模型层中.java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hint="eastAsia" w:ascii="Times New Roman" w:hAnsi="Times New Roman" w:cs="Times New Roman"/>
          <w:sz w:val="24"/>
          <w:szCs w:val="24"/>
        </w:rPr>
        <w:t>涉及到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用户信息的删除操作</w:t>
      </w:r>
      <w:r>
        <w:rPr>
          <w:rFonts w:hint="eastAsia"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删除用户</w:t>
      </w:r>
      <w:r>
        <w:rPr>
          <w:rFonts w:hint="eastAsia" w:ascii="Times New Roman" w:hAnsi="Times New Roman" w:cs="Times New Roman"/>
          <w:sz w:val="24"/>
          <w:szCs w:val="24"/>
        </w:rPr>
        <w:t>模块域模型层列表如表4-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48</w:t>
      </w:r>
      <w:r>
        <w:rPr>
          <w:rFonts w:hint="eastAsia" w:ascii="Times New Roman" w:hAnsi="Times New Roman" w:cs="Times New Roman"/>
          <w:sz w:val="24"/>
          <w:szCs w:val="24"/>
        </w:rPr>
        <w:t>所示。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表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48删除用户</w:t>
      </w:r>
      <w:r>
        <w:rPr>
          <w:rFonts w:hint="eastAsia" w:ascii="Times New Roman" w:hAnsi="Times New Roman" w:cs="Times New Roman"/>
          <w:sz w:val="24"/>
          <w:szCs w:val="24"/>
        </w:rPr>
        <w:t>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Style w:val="55"/>
        <w:tblW w:w="733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6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top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user.java</w:t>
            </w:r>
          </w:p>
        </w:tc>
        <w:tc>
          <w:tcPr>
            <w:tcW w:w="46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vAlign w:val="top"/>
          </w:tcPr>
          <w:p>
            <w:pPr>
              <w:spacing w:before="0" w:after="200" w:line="276" w:lineRule="auto"/>
              <w:ind w:left="0" w:leftChars="0" w:right="0" w:rightChars="0" w:firstLine="0"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对用户信息进行删除操作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hint="eastAsia" w:ascii="Times New Roman" w:hAnsi="Times New Roman" w:cs="Times New Roman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>
      <w:pPr>
        <w:rPr>
          <w:sz w:val="24"/>
          <w:szCs w:val="24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public class User implements java.io.Serializable {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// Fields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Integer 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userId;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userName;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userPass;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userSex;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collegeId;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String classesId;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private Integer userRole;</w:t>
                            </w:r>
                          </w:p>
                          <w:p>
                            <w:pPr>
                              <w:spacing w:before="0" w:after="200" w:line="276" w:lineRule="auto"/>
                              <w:ind w:left="0" w:right="0" w:firstLine="0"/>
                              <w:jc w:val="left"/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auto"/>
                                <w:spacing w:val="0"/>
                                <w:position w:val="0"/>
                                <w:sz w:val="24"/>
                                <w:shd w:val="clear" w:fill="auto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4.05pt;width:414.25pt;" fillcolor="#A5A5A5" filled="t" stroked="t" coordsize="21600,21600" o:gfxdata="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EdtL1QAAAAUBAAAPAAAAAAAAAAEAIAAAACIAAABkcnMvZG93bnJldi54bWxQSwECFAAUAAAACACH&#10;TuJAEfMFtScCAAA8BAAADgAAAAAAAAABACAAAAAk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public class User implements java.io.Serializable {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// Fields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Integer 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userId;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userName;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userPass;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userSex;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collegeId;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String classesId;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private Integer userRole;</w:t>
                      </w:r>
                    </w:p>
                    <w:p>
                      <w:pPr>
                        <w:spacing w:before="0" w:after="200" w:line="276" w:lineRule="auto"/>
                        <w:ind w:left="0" w:right="0" w:firstLine="0"/>
                        <w:jc w:val="left"/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auto"/>
                          <w:spacing w:val="0"/>
                          <w:position w:val="0"/>
                          <w:sz w:val="24"/>
                          <w:shd w:val="clear" w:fill="auto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7" o:spid="_x0000_s1026" o:spt="20" style="position:absolute;left:0pt;flip:y;margin-left:-9pt;margin-top:13.85pt;height:0pt;width:466.3pt;z-index:251661312;mso-width-relative:page;mso-height-relative:page;" filled="f" stroked="t" coordsize="21600,21600" o:gfxdata="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f6HbrZAAAACQEAAA8AAAAAAAAAAQAgAAAAIgAAAGRycy9kb3ducmV2LnhtbFBLAQIUABQA&#10;AAAIAIdO4kBcYEgttgEAAFwDAAAOAAAAAAAAAAEAIAAAACgBAABkcnMvZTJvRG9jLnhtbFBLBQYA&#10;AAAABgAGAFkBAABQ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FBEF9"/>
    <w:multiLevelType w:val="singleLevel"/>
    <w:tmpl w:val="ACAFBEF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11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1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11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1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119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18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117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11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1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1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1CA4ECD"/>
    <w:multiLevelType w:val="multilevel"/>
    <w:tmpl w:val="01CA4ECD"/>
    <w:lvl w:ilvl="0" w:tentative="0">
      <w:start w:val="1"/>
      <w:numFmt w:val="bullet"/>
      <w:pStyle w:val="17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12">
    <w:nsid w:val="426D1218"/>
    <w:multiLevelType w:val="singleLevel"/>
    <w:tmpl w:val="426D1218"/>
    <w:lvl w:ilvl="0" w:tentative="0">
      <w:start w:val="1"/>
      <w:numFmt w:val="bullet"/>
      <w:pStyle w:val="129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3">
    <w:nsid w:val="7089025E"/>
    <w:multiLevelType w:val="singleLevel"/>
    <w:tmpl w:val="7089025E"/>
    <w:lvl w:ilvl="0" w:tentative="0">
      <w:start w:val="1"/>
      <w:numFmt w:val="lowerLetter"/>
      <w:pStyle w:val="127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432"/>
    <w:rsid w:val="00007923"/>
    <w:rsid w:val="00017275"/>
    <w:rsid w:val="0006073B"/>
    <w:rsid w:val="00090036"/>
    <w:rsid w:val="000F0FCA"/>
    <w:rsid w:val="00110642"/>
    <w:rsid w:val="001737C5"/>
    <w:rsid w:val="001934AE"/>
    <w:rsid w:val="002978F9"/>
    <w:rsid w:val="002F1B1A"/>
    <w:rsid w:val="003336F6"/>
    <w:rsid w:val="003E6121"/>
    <w:rsid w:val="00407797"/>
    <w:rsid w:val="004472B4"/>
    <w:rsid w:val="004B07F9"/>
    <w:rsid w:val="004F13BA"/>
    <w:rsid w:val="0053176D"/>
    <w:rsid w:val="00547BB8"/>
    <w:rsid w:val="005516AC"/>
    <w:rsid w:val="005C60D6"/>
    <w:rsid w:val="00603EDF"/>
    <w:rsid w:val="006661FF"/>
    <w:rsid w:val="006E3045"/>
    <w:rsid w:val="006E6724"/>
    <w:rsid w:val="007B780B"/>
    <w:rsid w:val="007D72DC"/>
    <w:rsid w:val="00877865"/>
    <w:rsid w:val="0090361B"/>
    <w:rsid w:val="00917A0D"/>
    <w:rsid w:val="00960DFF"/>
    <w:rsid w:val="00964201"/>
    <w:rsid w:val="00991DA1"/>
    <w:rsid w:val="00995F47"/>
    <w:rsid w:val="00A249FF"/>
    <w:rsid w:val="00A26FD3"/>
    <w:rsid w:val="00A37A5B"/>
    <w:rsid w:val="00A51D0C"/>
    <w:rsid w:val="00B347A5"/>
    <w:rsid w:val="00B75E26"/>
    <w:rsid w:val="00B76644"/>
    <w:rsid w:val="00CB4BFF"/>
    <w:rsid w:val="00D35192"/>
    <w:rsid w:val="00D60252"/>
    <w:rsid w:val="00DB677F"/>
    <w:rsid w:val="00E07CDA"/>
    <w:rsid w:val="00E71DC7"/>
    <w:rsid w:val="00EE387E"/>
    <w:rsid w:val="00EF11EB"/>
    <w:rsid w:val="00EF67D6"/>
    <w:rsid w:val="00FD0282"/>
    <w:rsid w:val="00FE1B43"/>
    <w:rsid w:val="02B54D5D"/>
    <w:rsid w:val="03C53885"/>
    <w:rsid w:val="0BFA29BA"/>
    <w:rsid w:val="0F2023DE"/>
    <w:rsid w:val="0FA34BBF"/>
    <w:rsid w:val="11CA4445"/>
    <w:rsid w:val="140C3DA4"/>
    <w:rsid w:val="14EE02D3"/>
    <w:rsid w:val="16477272"/>
    <w:rsid w:val="17986748"/>
    <w:rsid w:val="1C4E46A5"/>
    <w:rsid w:val="1DD66F50"/>
    <w:rsid w:val="1E2E097C"/>
    <w:rsid w:val="21D77B1E"/>
    <w:rsid w:val="23A71EF8"/>
    <w:rsid w:val="249250AA"/>
    <w:rsid w:val="256C1E40"/>
    <w:rsid w:val="26503B06"/>
    <w:rsid w:val="26E02C3A"/>
    <w:rsid w:val="28237A5B"/>
    <w:rsid w:val="2B307E0F"/>
    <w:rsid w:val="2DAE7653"/>
    <w:rsid w:val="2F121B1E"/>
    <w:rsid w:val="2F864511"/>
    <w:rsid w:val="30A629D9"/>
    <w:rsid w:val="31F66845"/>
    <w:rsid w:val="3326625F"/>
    <w:rsid w:val="34DE7ECF"/>
    <w:rsid w:val="35AA390E"/>
    <w:rsid w:val="37840B86"/>
    <w:rsid w:val="388A431D"/>
    <w:rsid w:val="3BBB3A0E"/>
    <w:rsid w:val="3FA03143"/>
    <w:rsid w:val="410A2DD6"/>
    <w:rsid w:val="482F2063"/>
    <w:rsid w:val="521E7015"/>
    <w:rsid w:val="54983A21"/>
    <w:rsid w:val="579C6EBE"/>
    <w:rsid w:val="57B22553"/>
    <w:rsid w:val="5C7D3B76"/>
    <w:rsid w:val="5CB10F71"/>
    <w:rsid w:val="5E9571FF"/>
    <w:rsid w:val="5F406BCA"/>
    <w:rsid w:val="5FA26CF6"/>
    <w:rsid w:val="625653DE"/>
    <w:rsid w:val="630C527B"/>
    <w:rsid w:val="63926453"/>
    <w:rsid w:val="65B27C43"/>
    <w:rsid w:val="65D37B4B"/>
    <w:rsid w:val="66D318B8"/>
    <w:rsid w:val="67222EF0"/>
    <w:rsid w:val="67635948"/>
    <w:rsid w:val="6B732331"/>
    <w:rsid w:val="7535557C"/>
    <w:rsid w:val="768E3914"/>
    <w:rsid w:val="77293515"/>
    <w:rsid w:val="79F748F4"/>
    <w:rsid w:val="7BB43482"/>
    <w:rsid w:val="7D6B524E"/>
    <w:rsid w:val="7EAA12C7"/>
    <w:rsid w:val="7EB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semiHidden="0" w:name="List Bullet"/>
    <w:lsdException w:qFormat="1" w:uiPriority="0" w:semiHidden="0" w:name="List Number"/>
    <w:lsdException w:uiPriority="99" w:name="List 2"/>
    <w:lsdException w:qFormat="1" w:uiPriority="0" w:semiHidden="0" w:name="List 3"/>
    <w:lsdException w:uiPriority="99" w:name="List 4"/>
    <w:lsdException w:uiPriority="99" w:name="List 5"/>
    <w:lsdException w:qFormat="1" w:uiPriority="0" w:semiHidden="0" w:name="List Bullet 2"/>
    <w:lsdException w:qFormat="1" w:uiPriority="0" w:semiHidden="0" w:name="List Bullet 3"/>
    <w:lsdException w:qFormat="1" w:uiPriority="0" w:semiHidden="0" w:name="List Bullet 4"/>
    <w:lsdException w:qFormat="1" w:uiPriority="0" w:semiHidden="0" w:name="List Bullet 5"/>
    <w:lsdException w:qFormat="1" w:uiPriority="0" w:semiHidden="0" w:name="List Number 2"/>
    <w:lsdException w:qFormat="1" w:uiPriority="0" w:semiHidden="0" w:name="List Number 3"/>
    <w:lsdException w:qFormat="1" w:uiPriority="0" w:semiHidden="0" w:name="List Number 4"/>
    <w:lsdException w:qFormat="1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0" w:semiHidden="0" w:name="Body Text 3"/>
    <w:lsdException w:qFormat="1" w:uiPriority="0" w:semiHidden="0" w:name="Body Text Indent 2"/>
    <w:lsdException w:qFormat="1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6"/>
    <w:qFormat/>
    <w:uiPriority w:val="9"/>
    <w:pPr>
      <w:keepNext/>
      <w:keepLines/>
      <w:spacing w:before="340" w:after="330" w:line="578" w:lineRule="auto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6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6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mbria" w:hAnsi="Cambria" w:eastAsia="宋体" w:cs="Times New Roman"/>
      <w:b/>
      <w:bCs/>
      <w:color w:val="4F81BD"/>
    </w:rPr>
  </w:style>
  <w:style w:type="paragraph" w:styleId="5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styleId="6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Cambria" w:hAnsi="Cambria" w:eastAsia="宋体" w:cs="Times New Roman"/>
      <w:color w:val="243F60"/>
    </w:rPr>
  </w:style>
  <w:style w:type="paragraph" w:styleId="7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i/>
      <w:iCs/>
      <w:color w:val="243F60"/>
    </w:rPr>
  </w:style>
  <w:style w:type="paragraph" w:styleId="8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Cambria" w:hAnsi="Cambria" w:eastAsia="宋体" w:cs="Times New Roman"/>
      <w:i/>
      <w:iCs/>
      <w:color w:val="404040"/>
    </w:rPr>
  </w:style>
  <w:style w:type="paragraph" w:styleId="9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styleId="10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5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0"/>
    <w:pPr>
      <w:ind w:left="100" w:leftChars="400" w:hanging="200" w:hangingChars="200"/>
      <w:contextualSpacing/>
    </w:pPr>
  </w:style>
  <w:style w:type="paragraph" w:styleId="12">
    <w:name w:val="annotation subject"/>
    <w:basedOn w:val="13"/>
    <w:next w:val="13"/>
    <w:link w:val="182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10"/>
    <w:semiHidden/>
    <w:unhideWhenUsed/>
    <w:qFormat/>
    <w:uiPriority w:val="99"/>
  </w:style>
  <w:style w:type="paragraph" w:styleId="14">
    <w:name w:val="toc 7"/>
    <w:basedOn w:val="1"/>
    <w:next w:val="1"/>
    <w:qFormat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15">
    <w:name w:val="List Number 2"/>
    <w:basedOn w:val="1"/>
    <w:unhideWhenUsed/>
    <w:qFormat/>
    <w:uiPriority w:val="0"/>
    <w:pPr>
      <w:tabs>
        <w:tab w:val="left" w:pos="360"/>
      </w:tabs>
      <w:ind w:left="360" w:hanging="360" w:hangingChars="200"/>
      <w:contextualSpacing/>
    </w:pPr>
  </w:style>
  <w:style w:type="paragraph" w:styleId="16">
    <w:name w:val="List Bullet 4"/>
    <w:basedOn w:val="1"/>
    <w:unhideWhenUsed/>
    <w:qFormat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17">
    <w:name w:val="List Number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8">
    <w:name w:val="Normal Indent"/>
    <w:basedOn w:val="1"/>
    <w:unhideWhenUsed/>
    <w:qFormat/>
    <w:uiPriority w:val="0"/>
    <w:pPr>
      <w:ind w:firstLine="420" w:firstLineChars="200"/>
    </w:p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Bullet"/>
    <w:basedOn w:val="1"/>
    <w:unhideWhenUsed/>
    <w:qFormat/>
    <w:uiPriority w:val="0"/>
    <w:pPr>
      <w:tabs>
        <w:tab w:val="left" w:pos="2040"/>
      </w:tabs>
      <w:ind w:left="2040" w:leftChars="800" w:hanging="360" w:hangingChars="200"/>
      <w:contextualSpacing/>
    </w:pPr>
  </w:style>
  <w:style w:type="paragraph" w:styleId="21">
    <w:name w:val="Document Map"/>
    <w:basedOn w:val="1"/>
    <w:link w:val="195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Body Text 3"/>
    <w:basedOn w:val="1"/>
    <w:link w:val="202"/>
    <w:unhideWhenUsed/>
    <w:qFormat/>
    <w:uiPriority w:val="0"/>
    <w:pPr>
      <w:spacing w:after="120"/>
    </w:pPr>
    <w:rPr>
      <w:sz w:val="16"/>
      <w:szCs w:val="16"/>
    </w:rPr>
  </w:style>
  <w:style w:type="paragraph" w:styleId="23">
    <w:name w:val="List Bullet 3"/>
    <w:basedOn w:val="1"/>
    <w:unhideWhenUsed/>
    <w:qFormat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4">
    <w:name w:val="Body Text"/>
    <w:basedOn w:val="1"/>
    <w:link w:val="200"/>
    <w:unhideWhenUsed/>
    <w:qFormat/>
    <w:uiPriority w:val="0"/>
    <w:pPr>
      <w:spacing w:after="120"/>
    </w:pPr>
  </w:style>
  <w:style w:type="paragraph" w:styleId="25">
    <w:name w:val="Body Text Indent"/>
    <w:basedOn w:val="1"/>
    <w:link w:val="196"/>
    <w:unhideWhenUsed/>
    <w:qFormat/>
    <w:uiPriority w:val="0"/>
    <w:pPr>
      <w:spacing w:after="120"/>
      <w:ind w:left="420" w:leftChars="200"/>
    </w:pPr>
  </w:style>
  <w:style w:type="paragraph" w:styleId="26">
    <w:name w:val="List Number 3"/>
    <w:basedOn w:val="1"/>
    <w:unhideWhenUsed/>
    <w:qFormat/>
    <w:uiPriority w:val="0"/>
    <w:pPr>
      <w:tabs>
        <w:tab w:val="left" w:pos="780"/>
      </w:tabs>
      <w:ind w:left="780" w:leftChars="200" w:hanging="360" w:hangingChars="200"/>
      <w:contextualSpacing/>
    </w:pPr>
  </w:style>
  <w:style w:type="paragraph" w:styleId="27">
    <w:name w:val="List Bullet 2"/>
    <w:basedOn w:val="1"/>
    <w:unhideWhenUsed/>
    <w:qFormat/>
    <w:uiPriority w:val="0"/>
    <w:pPr>
      <w:tabs>
        <w:tab w:val="left" w:pos="360"/>
      </w:tabs>
      <w:ind w:left="360" w:hanging="360" w:hangingChars="200"/>
      <w:contextualSpacing/>
    </w:pPr>
  </w:style>
  <w:style w:type="paragraph" w:styleId="28">
    <w:name w:val="toc 5"/>
    <w:basedOn w:val="1"/>
    <w:next w:val="1"/>
    <w:qFormat/>
    <w:uiPriority w:val="39"/>
    <w:pPr>
      <w:ind w:left="1680" w:leftChars="800"/>
    </w:pPr>
    <w:rPr>
      <w:sz w:val="21"/>
    </w:rPr>
  </w:style>
  <w:style w:type="paragraph" w:styleId="29">
    <w:name w:val="toc 3"/>
    <w:basedOn w:val="1"/>
    <w:next w:val="1"/>
    <w:qFormat/>
    <w:uiPriority w:val="39"/>
    <w:pPr>
      <w:ind w:left="840" w:leftChars="400"/>
    </w:pPr>
  </w:style>
  <w:style w:type="paragraph" w:styleId="30">
    <w:name w:val="List Bullet 5"/>
    <w:basedOn w:val="1"/>
    <w:unhideWhenUsed/>
    <w:qFormat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31">
    <w:name w:val="List Number 4"/>
    <w:basedOn w:val="1"/>
    <w:unhideWhenUsed/>
    <w:qFormat/>
    <w:uiPriority w:val="0"/>
    <w:pPr>
      <w:tabs>
        <w:tab w:val="left" w:pos="1200"/>
      </w:tabs>
      <w:ind w:left="1200" w:leftChars="400" w:hanging="360" w:hangingChars="200"/>
      <w:contextualSpacing/>
    </w:pPr>
  </w:style>
  <w:style w:type="paragraph" w:styleId="32">
    <w:name w:val="toc 8"/>
    <w:basedOn w:val="1"/>
    <w:next w:val="1"/>
    <w:qFormat/>
    <w:uiPriority w:val="39"/>
    <w:pPr>
      <w:ind w:left="2940" w:leftChars="1400"/>
    </w:pPr>
    <w:rPr>
      <w:sz w:val="21"/>
    </w:rPr>
  </w:style>
  <w:style w:type="paragraph" w:styleId="33">
    <w:name w:val="Body Text Indent 2"/>
    <w:basedOn w:val="1"/>
    <w:link w:val="197"/>
    <w:unhideWhenUsed/>
    <w:qFormat/>
    <w:uiPriority w:val="0"/>
    <w:pPr>
      <w:spacing w:after="120" w:line="480" w:lineRule="auto"/>
      <w:ind w:left="420" w:leftChars="200"/>
    </w:pPr>
  </w:style>
  <w:style w:type="paragraph" w:styleId="34">
    <w:name w:val="Balloon Text"/>
    <w:basedOn w:val="1"/>
    <w:link w:val="201"/>
    <w:unhideWhenUsed/>
    <w:qFormat/>
    <w:uiPriority w:val="0"/>
    <w:rPr>
      <w:sz w:val="18"/>
      <w:szCs w:val="18"/>
    </w:rPr>
  </w:style>
  <w:style w:type="paragraph" w:styleId="35">
    <w:name w:val="footer"/>
    <w:basedOn w:val="1"/>
    <w:link w:val="19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6">
    <w:name w:val="header"/>
    <w:basedOn w:val="1"/>
    <w:link w:val="19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styleId="38">
    <w:name w:val="toc 4"/>
    <w:basedOn w:val="1"/>
    <w:next w:val="1"/>
    <w:qFormat/>
    <w:uiPriority w:val="39"/>
    <w:pPr>
      <w:ind w:left="1260" w:leftChars="600"/>
    </w:pPr>
    <w:rPr>
      <w:sz w:val="21"/>
    </w:rPr>
  </w:style>
  <w:style w:type="paragraph" w:styleId="39">
    <w:name w:val="index heading"/>
    <w:basedOn w:val="1"/>
    <w:next w:val="1"/>
    <w:semiHidden/>
    <w:qFormat/>
    <w:uiPriority w:val="0"/>
  </w:style>
  <w:style w:type="paragraph" w:styleId="40">
    <w:name w:val="Subtitle"/>
    <w:basedOn w:val="1"/>
    <w:next w:val="1"/>
    <w:link w:val="16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styleId="41">
    <w:name w:val="List Number 5"/>
    <w:basedOn w:val="1"/>
    <w:unhideWhenUsed/>
    <w:qFormat/>
    <w:uiPriority w:val="0"/>
    <w:pPr>
      <w:tabs>
        <w:tab w:val="left" w:pos="1620"/>
      </w:tabs>
      <w:ind w:left="1620" w:leftChars="600" w:hanging="360" w:hangingChars="200"/>
      <w:contextualSpacing/>
    </w:pPr>
  </w:style>
  <w:style w:type="paragraph" w:styleId="42">
    <w:name w:val="toc 6"/>
    <w:basedOn w:val="1"/>
    <w:next w:val="1"/>
    <w:qFormat/>
    <w:uiPriority w:val="39"/>
    <w:pPr>
      <w:ind w:left="2100" w:leftChars="1000"/>
    </w:pPr>
    <w:rPr>
      <w:sz w:val="21"/>
    </w:rPr>
  </w:style>
  <w:style w:type="paragraph" w:styleId="43">
    <w:name w:val="Body Text Indent 3"/>
    <w:basedOn w:val="1"/>
    <w:link w:val="198"/>
    <w:unhideWhenUsed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44">
    <w:name w:val="toc 2"/>
    <w:basedOn w:val="1"/>
    <w:next w:val="1"/>
    <w:qFormat/>
    <w:uiPriority w:val="39"/>
    <w:pPr>
      <w:ind w:left="420" w:leftChars="200"/>
    </w:pPr>
  </w:style>
  <w:style w:type="paragraph" w:styleId="45">
    <w:name w:val="toc 9"/>
    <w:basedOn w:val="1"/>
    <w:next w:val="1"/>
    <w:qFormat/>
    <w:uiPriority w:val="39"/>
    <w:pPr>
      <w:ind w:left="3360" w:leftChars="1600"/>
    </w:pPr>
    <w:rPr>
      <w:sz w:val="21"/>
    </w:rPr>
  </w:style>
  <w:style w:type="paragraph" w:styleId="46">
    <w:name w:val="HTML Preformatted"/>
    <w:basedOn w:val="1"/>
    <w:link w:val="194"/>
    <w:unhideWhenUsed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index 1"/>
    <w:basedOn w:val="1"/>
    <w:next w:val="1"/>
    <w:semiHidden/>
    <w:unhideWhenUsed/>
    <w:qFormat/>
    <w:uiPriority w:val="0"/>
  </w:style>
  <w:style w:type="paragraph" w:styleId="48">
    <w:name w:val="Title"/>
    <w:basedOn w:val="1"/>
    <w:next w:val="1"/>
    <w:link w:val="104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styleId="50">
    <w:name w:val="Strong"/>
    <w:basedOn w:val="49"/>
    <w:qFormat/>
    <w:uiPriority w:val="22"/>
    <w:rPr>
      <w:b/>
      <w:bCs/>
    </w:rPr>
  </w:style>
  <w:style w:type="character" w:styleId="51">
    <w:name w:val="page number"/>
    <w:basedOn w:val="49"/>
    <w:qFormat/>
    <w:uiPriority w:val="0"/>
  </w:style>
  <w:style w:type="character" w:styleId="52">
    <w:name w:val="Emphasis"/>
    <w:basedOn w:val="49"/>
    <w:qFormat/>
    <w:uiPriority w:val="20"/>
    <w:rPr>
      <w:i/>
      <w:iCs/>
    </w:rPr>
  </w:style>
  <w:style w:type="character" w:styleId="53">
    <w:name w:val="Hyperlink"/>
    <w:qFormat/>
    <w:uiPriority w:val="99"/>
    <w:rPr>
      <w:color w:val="0000FF"/>
      <w:u w:val="single"/>
    </w:rPr>
  </w:style>
  <w:style w:type="character" w:styleId="54">
    <w:name w:val="annotation reference"/>
    <w:basedOn w:val="49"/>
    <w:semiHidden/>
    <w:unhideWhenUsed/>
    <w:qFormat/>
    <w:uiPriority w:val="99"/>
    <w:rPr>
      <w:sz w:val="21"/>
      <w:szCs w:val="21"/>
    </w:rPr>
  </w:style>
  <w:style w:type="table" w:styleId="56">
    <w:name w:val="Table Grid"/>
    <w:basedOn w:val="55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7">
    <w:name w:val="H17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宋体" w:cs="Times New Roman"/>
      <w:b/>
      <w:bCs/>
      <w:color w:val="365F91"/>
      <w:sz w:val="28"/>
      <w:szCs w:val="28"/>
    </w:rPr>
  </w:style>
  <w:style w:type="paragraph" w:customStyle="1" w:styleId="58">
    <w:name w:val="H231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customStyle="1" w:styleId="59">
    <w:name w:val="- Maj Side1"/>
    <w:basedOn w:val="1"/>
    <w:next w:val="1"/>
    <w:unhideWhenUsed/>
    <w:qFormat/>
    <w:uiPriority w:val="9"/>
    <w:pPr>
      <w:keepNext/>
      <w:keepLines/>
      <w:spacing w:before="200"/>
      <w:outlineLvl w:val="2"/>
    </w:pPr>
    <w:rPr>
      <w:rFonts w:ascii="Cambria" w:hAnsi="Cambria" w:eastAsia="宋体" w:cs="Times New Roman"/>
      <w:b/>
      <w:bCs/>
      <w:color w:val="4F81BD"/>
    </w:rPr>
  </w:style>
  <w:style w:type="paragraph" w:customStyle="1" w:styleId="60">
    <w:name w:val="rh1121"/>
    <w:basedOn w:val="1"/>
    <w:next w:val="1"/>
    <w:unhideWhenUsed/>
    <w:qFormat/>
    <w:uiPriority w:val="9"/>
    <w:pPr>
      <w:keepNext/>
      <w:keepLines/>
      <w:spacing w:before="200"/>
      <w:outlineLvl w:val="3"/>
    </w:pPr>
    <w:rPr>
      <w:rFonts w:ascii="Cambria" w:hAnsi="Cambria" w:eastAsia="宋体" w:cs="Times New Roman"/>
      <w:b/>
      <w:bCs/>
      <w:i/>
      <w:iCs/>
      <w:color w:val="4F81BD"/>
    </w:rPr>
  </w:style>
  <w:style w:type="paragraph" w:customStyle="1" w:styleId="61">
    <w:name w:val="H51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Cambria" w:hAnsi="Cambria" w:eastAsia="宋体" w:cs="Times New Roman"/>
      <w:color w:val="243F60"/>
    </w:rPr>
  </w:style>
  <w:style w:type="paragraph" w:customStyle="1" w:styleId="62">
    <w:name w:val="H61"/>
    <w:basedOn w:val="1"/>
    <w:next w:val="1"/>
    <w:unhideWhenUsed/>
    <w:qFormat/>
    <w:uiPriority w:val="9"/>
    <w:pPr>
      <w:keepNext/>
      <w:keepLines/>
      <w:spacing w:before="200"/>
      <w:outlineLvl w:val="5"/>
    </w:pPr>
    <w:rPr>
      <w:rFonts w:ascii="Cambria" w:hAnsi="Cambria" w:eastAsia="宋体" w:cs="Times New Roman"/>
      <w:i/>
      <w:iCs/>
      <w:color w:val="243F60"/>
    </w:rPr>
  </w:style>
  <w:style w:type="paragraph" w:customStyle="1" w:styleId="63">
    <w:name w:val="标题 71"/>
    <w:basedOn w:val="1"/>
    <w:next w:val="1"/>
    <w:unhideWhenUsed/>
    <w:qFormat/>
    <w:uiPriority w:val="9"/>
    <w:pPr>
      <w:keepNext/>
      <w:keepLines/>
      <w:spacing w:before="200"/>
      <w:outlineLvl w:val="6"/>
    </w:pPr>
    <w:rPr>
      <w:rFonts w:ascii="Cambria" w:hAnsi="Cambria" w:eastAsia="宋体" w:cs="Times New Roman"/>
      <w:i/>
      <w:iCs/>
      <w:color w:val="404040"/>
    </w:rPr>
  </w:style>
  <w:style w:type="paragraph" w:customStyle="1" w:styleId="64">
    <w:name w:val="标题 81"/>
    <w:basedOn w:val="1"/>
    <w:next w:val="1"/>
    <w:unhideWhenUsed/>
    <w:qFormat/>
    <w:uiPriority w:val="9"/>
    <w:pPr>
      <w:keepNext/>
      <w:keepLines/>
      <w:spacing w:before="200"/>
      <w:outlineLvl w:val="7"/>
    </w:pPr>
    <w:rPr>
      <w:rFonts w:ascii="Cambria" w:hAnsi="Cambria" w:eastAsia="宋体" w:cs="Times New Roman"/>
      <w:color w:val="4F81BD"/>
      <w:sz w:val="20"/>
      <w:szCs w:val="20"/>
    </w:rPr>
  </w:style>
  <w:style w:type="paragraph" w:customStyle="1" w:styleId="65">
    <w:name w:val="标题 91"/>
    <w:basedOn w:val="1"/>
    <w:next w:val="1"/>
    <w:unhideWhenUsed/>
    <w:qFormat/>
    <w:uiPriority w:val="9"/>
    <w:pPr>
      <w:keepNext/>
      <w:keepLines/>
      <w:spacing w:before="200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66">
    <w:name w:val="标题 1 字符"/>
    <w:basedOn w:val="49"/>
    <w:link w:val="2"/>
    <w:qFormat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67">
    <w:name w:val="标题 2 字符"/>
    <w:basedOn w:val="49"/>
    <w:link w:val="3"/>
    <w:qFormat/>
    <w:uiPriority w:val="9"/>
    <w:rPr>
      <w:rFonts w:ascii="Cambria" w:hAnsi="Cambria" w:eastAsia="宋体" w:cs="Times New Roman"/>
      <w:b/>
      <w:bCs/>
      <w:color w:val="4F81BD"/>
      <w:kern w:val="0"/>
      <w:sz w:val="26"/>
      <w:szCs w:val="26"/>
    </w:rPr>
  </w:style>
  <w:style w:type="character" w:customStyle="1" w:styleId="68">
    <w:name w:val="标题 3 字符"/>
    <w:basedOn w:val="49"/>
    <w:link w:val="4"/>
    <w:qFormat/>
    <w:uiPriority w:val="9"/>
    <w:rPr>
      <w:rFonts w:ascii="Cambria" w:hAnsi="Cambria" w:eastAsia="宋体" w:cs="Times New Roman"/>
      <w:b/>
      <w:bCs/>
      <w:color w:val="4F81BD"/>
      <w:kern w:val="0"/>
      <w:sz w:val="22"/>
    </w:rPr>
  </w:style>
  <w:style w:type="character" w:customStyle="1" w:styleId="69">
    <w:name w:val="标题 4 字符"/>
    <w:basedOn w:val="49"/>
    <w:link w:val="5"/>
    <w:qFormat/>
    <w:uiPriority w:val="9"/>
    <w:rPr>
      <w:rFonts w:ascii="Cambria" w:hAnsi="Cambria" w:eastAsia="宋体" w:cs="Times New Roman"/>
      <w:b/>
      <w:bCs/>
      <w:i/>
      <w:iCs/>
      <w:color w:val="4F81BD"/>
      <w:kern w:val="0"/>
      <w:sz w:val="22"/>
    </w:rPr>
  </w:style>
  <w:style w:type="character" w:customStyle="1" w:styleId="70">
    <w:name w:val="标题 5 字符"/>
    <w:basedOn w:val="49"/>
    <w:link w:val="6"/>
    <w:qFormat/>
    <w:uiPriority w:val="9"/>
    <w:rPr>
      <w:rFonts w:ascii="Cambria" w:hAnsi="Cambria" w:eastAsia="宋体" w:cs="Times New Roman"/>
      <w:color w:val="243F60"/>
      <w:kern w:val="0"/>
      <w:sz w:val="22"/>
    </w:rPr>
  </w:style>
  <w:style w:type="character" w:customStyle="1" w:styleId="71">
    <w:name w:val="标题 6 字符"/>
    <w:basedOn w:val="49"/>
    <w:link w:val="7"/>
    <w:qFormat/>
    <w:uiPriority w:val="9"/>
    <w:rPr>
      <w:rFonts w:ascii="Cambria" w:hAnsi="Cambria" w:eastAsia="宋体" w:cs="Times New Roman"/>
      <w:i/>
      <w:iCs/>
      <w:color w:val="243F60"/>
      <w:kern w:val="0"/>
      <w:sz w:val="22"/>
    </w:rPr>
  </w:style>
  <w:style w:type="character" w:customStyle="1" w:styleId="72">
    <w:name w:val="标题 7 字符"/>
    <w:basedOn w:val="49"/>
    <w:link w:val="8"/>
    <w:qFormat/>
    <w:uiPriority w:val="9"/>
    <w:rPr>
      <w:rFonts w:ascii="Cambria" w:hAnsi="Cambria" w:eastAsia="宋体" w:cs="Times New Roman"/>
      <w:i/>
      <w:iCs/>
      <w:color w:val="404040"/>
      <w:kern w:val="0"/>
      <w:sz w:val="22"/>
    </w:rPr>
  </w:style>
  <w:style w:type="character" w:customStyle="1" w:styleId="73">
    <w:name w:val="标题 8 字符"/>
    <w:basedOn w:val="49"/>
    <w:link w:val="9"/>
    <w:qFormat/>
    <w:uiPriority w:val="9"/>
    <w:rPr>
      <w:rFonts w:ascii="Cambria" w:hAnsi="Cambria" w:eastAsia="宋体" w:cs="Times New Roman"/>
      <w:color w:val="4F81BD"/>
      <w:kern w:val="0"/>
      <w:sz w:val="20"/>
      <w:szCs w:val="20"/>
    </w:rPr>
  </w:style>
  <w:style w:type="character" w:customStyle="1" w:styleId="74">
    <w:name w:val="标题 9 字符"/>
    <w:basedOn w:val="49"/>
    <w:link w:val="10"/>
    <w:qFormat/>
    <w:uiPriority w:val="9"/>
    <w:rPr>
      <w:rFonts w:ascii="Cambria" w:hAnsi="Cambria" w:eastAsia="宋体" w:cs="Times New Roman"/>
      <w:i/>
      <w:iCs/>
      <w:color w:val="404040"/>
      <w:kern w:val="0"/>
      <w:sz w:val="20"/>
      <w:szCs w:val="20"/>
    </w:rPr>
  </w:style>
  <w:style w:type="paragraph" w:customStyle="1" w:styleId="75">
    <w:name w:val="页眉1"/>
    <w:basedOn w:val="1"/>
    <w:next w:val="36"/>
    <w:link w:val="7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6">
    <w:name w:val="页眉 Char"/>
    <w:basedOn w:val="49"/>
    <w:link w:val="75"/>
    <w:qFormat/>
    <w:uiPriority w:val="99"/>
    <w:rPr>
      <w:kern w:val="0"/>
      <w:sz w:val="18"/>
      <w:szCs w:val="18"/>
    </w:rPr>
  </w:style>
  <w:style w:type="paragraph" w:customStyle="1" w:styleId="77">
    <w:name w:val="页脚1"/>
    <w:basedOn w:val="1"/>
    <w:next w:val="35"/>
    <w:link w:val="7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8">
    <w:name w:val="页脚 Char"/>
    <w:basedOn w:val="49"/>
    <w:link w:val="77"/>
    <w:qFormat/>
    <w:uiPriority w:val="99"/>
    <w:rPr>
      <w:kern w:val="0"/>
      <w:sz w:val="18"/>
      <w:szCs w:val="18"/>
    </w:rPr>
  </w:style>
  <w:style w:type="paragraph" w:customStyle="1" w:styleId="79">
    <w:name w:val="qualitytd样式4"/>
    <w:basedOn w:val="1"/>
    <w:next w:val="80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80">
    <w:name w:val="qualitytd标题3"/>
    <w:basedOn w:val="4"/>
    <w:next w:val="1"/>
    <w:qFormat/>
    <w:uiPriority w:val="0"/>
  </w:style>
  <w:style w:type="paragraph" w:customStyle="1" w:styleId="81">
    <w:name w:val="HTML 预设格式1"/>
    <w:basedOn w:val="1"/>
    <w:next w:val="46"/>
    <w:link w:val="82"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82">
    <w:name w:val="HTML 预设格式 Char"/>
    <w:basedOn w:val="49"/>
    <w:link w:val="81"/>
    <w:qFormat/>
    <w:uiPriority w:val="0"/>
    <w:rPr>
      <w:rFonts w:ascii="Courier New" w:hAnsi="Courier New" w:cs="Courier New"/>
      <w:kern w:val="0"/>
      <w:sz w:val="20"/>
      <w:szCs w:val="20"/>
    </w:rPr>
  </w:style>
  <w:style w:type="paragraph" w:customStyle="1" w:styleId="83">
    <w:name w:val="列表 31"/>
    <w:basedOn w:val="1"/>
    <w:next w:val="11"/>
    <w:qFormat/>
    <w:uiPriority w:val="0"/>
    <w:pPr>
      <w:ind w:left="100" w:leftChars="400" w:hanging="200" w:hangingChars="200"/>
    </w:pPr>
  </w:style>
  <w:style w:type="paragraph" w:customStyle="1" w:styleId="84">
    <w:name w:val="索引 11"/>
    <w:basedOn w:val="1"/>
    <w:next w:val="1"/>
    <w:semiHidden/>
    <w:unhideWhenUsed/>
    <w:qFormat/>
    <w:uiPriority w:val="0"/>
  </w:style>
  <w:style w:type="paragraph" w:customStyle="1" w:styleId="85">
    <w:name w:val="索引标题1"/>
    <w:basedOn w:val="1"/>
    <w:next w:val="1"/>
    <w:semiHidden/>
    <w:qFormat/>
    <w:uiPriority w:val="0"/>
  </w:style>
  <w:style w:type="paragraph" w:customStyle="1" w:styleId="86">
    <w:name w:val="qualitytd标题2"/>
    <w:basedOn w:val="3"/>
    <w:next w:val="1"/>
    <w:qFormat/>
    <w:uiPriority w:val="0"/>
  </w:style>
  <w:style w:type="paragraph" w:customStyle="1" w:styleId="87">
    <w:name w:val="qualitytd标题1"/>
    <w:basedOn w:val="2"/>
    <w:next w:val="1"/>
    <w:qFormat/>
    <w:uiPriority w:val="0"/>
  </w:style>
  <w:style w:type="paragraph" w:customStyle="1" w:styleId="88">
    <w:name w:val="目录 11"/>
    <w:basedOn w:val="1"/>
    <w:next w:val="1"/>
    <w:qFormat/>
    <w:uiPriority w:val="39"/>
    <w:pPr>
      <w:tabs>
        <w:tab w:val="right" w:leader="dot" w:pos="8296"/>
      </w:tabs>
      <w:jc w:val="center"/>
    </w:pPr>
  </w:style>
  <w:style w:type="paragraph" w:customStyle="1" w:styleId="89">
    <w:name w:val="目录 21"/>
    <w:basedOn w:val="1"/>
    <w:next w:val="1"/>
    <w:qFormat/>
    <w:uiPriority w:val="39"/>
    <w:pPr>
      <w:ind w:left="420" w:leftChars="200"/>
    </w:pPr>
  </w:style>
  <w:style w:type="paragraph" w:customStyle="1" w:styleId="90">
    <w:name w:val="Bullet List"/>
    <w:basedOn w:val="1"/>
    <w:qFormat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Cs w:val="20"/>
    </w:rPr>
  </w:style>
  <w:style w:type="paragraph" w:customStyle="1" w:styleId="91">
    <w:name w:val="正文缩进1"/>
    <w:basedOn w:val="1"/>
    <w:next w:val="18"/>
    <w:qFormat/>
    <w:uiPriority w:val="0"/>
    <w:pPr>
      <w:ind w:firstLine="420"/>
    </w:pPr>
    <w:rPr>
      <w:szCs w:val="20"/>
    </w:rPr>
  </w:style>
  <w:style w:type="paragraph" w:customStyle="1" w:styleId="92">
    <w:name w:val="文档结构图1"/>
    <w:basedOn w:val="1"/>
    <w:next w:val="21"/>
    <w:link w:val="93"/>
    <w:semiHidden/>
    <w:qFormat/>
    <w:uiPriority w:val="99"/>
    <w:pPr>
      <w:shd w:val="clear" w:color="auto" w:fill="000080"/>
    </w:pPr>
  </w:style>
  <w:style w:type="character" w:customStyle="1" w:styleId="93">
    <w:name w:val="文档结构图 Char"/>
    <w:basedOn w:val="49"/>
    <w:link w:val="92"/>
    <w:semiHidden/>
    <w:qFormat/>
    <w:uiPriority w:val="99"/>
    <w:rPr>
      <w:kern w:val="0"/>
      <w:sz w:val="22"/>
      <w:shd w:val="clear" w:color="auto" w:fill="000080"/>
    </w:rPr>
  </w:style>
  <w:style w:type="paragraph" w:customStyle="1" w:styleId="94">
    <w:name w:val="正文文本缩进1"/>
    <w:basedOn w:val="1"/>
    <w:next w:val="25"/>
    <w:link w:val="95"/>
    <w:qFormat/>
    <w:uiPriority w:val="0"/>
    <w:pPr>
      <w:tabs>
        <w:tab w:val="left" w:pos="1275"/>
      </w:tabs>
      <w:spacing w:before="120"/>
      <w:ind w:firstLine="420" w:firstLineChars="200"/>
    </w:pPr>
  </w:style>
  <w:style w:type="character" w:customStyle="1" w:styleId="95">
    <w:name w:val="正文文本缩进 Char"/>
    <w:basedOn w:val="49"/>
    <w:link w:val="94"/>
    <w:qFormat/>
    <w:uiPriority w:val="0"/>
    <w:rPr>
      <w:kern w:val="0"/>
    </w:rPr>
  </w:style>
  <w:style w:type="paragraph" w:customStyle="1" w:styleId="96">
    <w:name w:val="Table Text"/>
    <w:basedOn w:val="1"/>
    <w:qFormat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97">
    <w:name w:val="正文文本缩进 21"/>
    <w:basedOn w:val="1"/>
    <w:next w:val="33"/>
    <w:link w:val="98"/>
    <w:qFormat/>
    <w:uiPriority w:val="0"/>
    <w:pPr>
      <w:ind w:left="425" w:firstLine="425"/>
    </w:pPr>
  </w:style>
  <w:style w:type="character" w:customStyle="1" w:styleId="98">
    <w:name w:val="正文文本缩进 2 Char"/>
    <w:basedOn w:val="49"/>
    <w:link w:val="97"/>
    <w:qFormat/>
    <w:uiPriority w:val="0"/>
    <w:rPr>
      <w:kern w:val="0"/>
    </w:rPr>
  </w:style>
  <w:style w:type="paragraph" w:customStyle="1" w:styleId="99">
    <w:name w:val="正文文本缩进 31"/>
    <w:basedOn w:val="1"/>
    <w:next w:val="43"/>
    <w:link w:val="100"/>
    <w:qFormat/>
    <w:uiPriority w:val="0"/>
    <w:pPr>
      <w:ind w:left="425" w:leftChars="177" w:firstLine="420" w:firstLineChars="200"/>
    </w:pPr>
  </w:style>
  <w:style w:type="character" w:customStyle="1" w:styleId="100">
    <w:name w:val="正文文本缩进 3 Char"/>
    <w:basedOn w:val="49"/>
    <w:link w:val="99"/>
    <w:qFormat/>
    <w:uiPriority w:val="0"/>
    <w:rPr>
      <w:kern w:val="0"/>
    </w:rPr>
  </w:style>
  <w:style w:type="paragraph" w:customStyle="1" w:styleId="101">
    <w:name w:val="目录 31"/>
    <w:basedOn w:val="1"/>
    <w:next w:val="1"/>
    <w:qFormat/>
    <w:uiPriority w:val="39"/>
    <w:pPr>
      <w:ind w:left="840" w:leftChars="400"/>
    </w:pPr>
  </w:style>
  <w:style w:type="paragraph" w:customStyle="1" w:styleId="102">
    <w:name w:val="目录 71"/>
    <w:basedOn w:val="1"/>
    <w:next w:val="1"/>
    <w:qFormat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03">
    <w:name w:val="标题1"/>
    <w:basedOn w:val="1"/>
    <w:next w:val="1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104">
    <w:name w:val="标题 字符"/>
    <w:basedOn w:val="49"/>
    <w:link w:val="48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05">
    <w:name w:val="Table Row"/>
    <w:basedOn w:val="1"/>
    <w:qFormat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106">
    <w:name w:val="normal1"/>
    <w:basedOn w:val="1"/>
    <w:next w:val="24"/>
    <w:link w:val="107"/>
    <w:qFormat/>
    <w:uiPriority w:val="0"/>
    <w:rPr>
      <w:rFonts w:ascii="Arial Narrow" w:hAnsi="Arial Narrow"/>
      <w:color w:val="080808"/>
      <w:szCs w:val="28"/>
    </w:rPr>
  </w:style>
  <w:style w:type="character" w:customStyle="1" w:styleId="107">
    <w:name w:val="正文文本 Char"/>
    <w:basedOn w:val="49"/>
    <w:link w:val="106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08">
    <w:name w:val="txt"/>
    <w:basedOn w:val="49"/>
    <w:qFormat/>
    <w:uiPriority w:val="0"/>
  </w:style>
  <w:style w:type="character" w:customStyle="1" w:styleId="109">
    <w:name w:val="new2"/>
    <w:qFormat/>
    <w:uiPriority w:val="0"/>
    <w:rPr>
      <w:sz w:val="18"/>
      <w:szCs w:val="18"/>
    </w:rPr>
  </w:style>
  <w:style w:type="paragraph" w:customStyle="1" w:styleId="110">
    <w:name w:val="列表编号1"/>
    <w:basedOn w:val="1"/>
    <w:next w:val="17"/>
    <w:qFormat/>
    <w:uiPriority w:val="0"/>
    <w:pPr>
      <w:numPr>
        <w:ilvl w:val="0"/>
        <w:numId w:val="2"/>
      </w:numPr>
      <w:ind w:firstLine="0" w:firstLineChars="0"/>
    </w:pPr>
    <w:rPr>
      <w:szCs w:val="20"/>
    </w:rPr>
  </w:style>
  <w:style w:type="paragraph" w:customStyle="1" w:styleId="111">
    <w:name w:val="列表编号 21"/>
    <w:basedOn w:val="1"/>
    <w:next w:val="15"/>
    <w:qFormat/>
    <w:uiPriority w:val="0"/>
    <w:pPr>
      <w:numPr>
        <w:ilvl w:val="0"/>
        <w:numId w:val="3"/>
      </w:numPr>
      <w:ind w:left="0" w:leftChars="0" w:firstLine="0" w:firstLineChars="0"/>
    </w:pPr>
    <w:rPr>
      <w:szCs w:val="20"/>
    </w:rPr>
  </w:style>
  <w:style w:type="paragraph" w:customStyle="1" w:styleId="112">
    <w:name w:val="列表编号 31"/>
    <w:basedOn w:val="1"/>
    <w:next w:val="26"/>
    <w:qFormat/>
    <w:uiPriority w:val="0"/>
    <w:pPr>
      <w:numPr>
        <w:ilvl w:val="0"/>
        <w:numId w:val="4"/>
      </w:numPr>
      <w:ind w:left="0" w:leftChars="0" w:firstLine="0" w:firstLineChars="0"/>
    </w:pPr>
    <w:rPr>
      <w:szCs w:val="20"/>
    </w:rPr>
  </w:style>
  <w:style w:type="paragraph" w:customStyle="1" w:styleId="113">
    <w:name w:val="列表编号 41"/>
    <w:basedOn w:val="1"/>
    <w:next w:val="31"/>
    <w:qFormat/>
    <w:uiPriority w:val="0"/>
    <w:pPr>
      <w:numPr>
        <w:ilvl w:val="0"/>
        <w:numId w:val="5"/>
      </w:numPr>
      <w:ind w:left="0" w:leftChars="0" w:firstLine="0" w:firstLineChars="0"/>
    </w:pPr>
    <w:rPr>
      <w:szCs w:val="20"/>
    </w:rPr>
  </w:style>
  <w:style w:type="paragraph" w:customStyle="1" w:styleId="114">
    <w:name w:val="列表编号 51"/>
    <w:basedOn w:val="1"/>
    <w:next w:val="41"/>
    <w:qFormat/>
    <w:uiPriority w:val="0"/>
    <w:pPr>
      <w:numPr>
        <w:ilvl w:val="0"/>
        <w:numId w:val="6"/>
      </w:numPr>
      <w:tabs>
        <w:tab w:val="left" w:pos="360"/>
        <w:tab w:val="clear" w:pos="2040"/>
      </w:tabs>
      <w:ind w:left="0" w:leftChars="0" w:firstLine="0" w:firstLineChars="0"/>
    </w:pPr>
    <w:rPr>
      <w:szCs w:val="20"/>
    </w:rPr>
  </w:style>
  <w:style w:type="paragraph" w:customStyle="1" w:styleId="115">
    <w:name w:val="列表项目符号1"/>
    <w:basedOn w:val="1"/>
    <w:next w:val="20"/>
    <w:qFormat/>
    <w:uiPriority w:val="0"/>
    <w:pPr>
      <w:numPr>
        <w:ilvl w:val="0"/>
        <w:numId w:val="7"/>
      </w:numPr>
      <w:ind w:firstLine="0" w:firstLineChars="0"/>
    </w:pPr>
    <w:rPr>
      <w:szCs w:val="20"/>
    </w:rPr>
  </w:style>
  <w:style w:type="paragraph" w:customStyle="1" w:styleId="116">
    <w:name w:val="列表项目符号 21"/>
    <w:basedOn w:val="1"/>
    <w:next w:val="27"/>
    <w:qFormat/>
    <w:uiPriority w:val="0"/>
    <w:pPr>
      <w:numPr>
        <w:ilvl w:val="0"/>
        <w:numId w:val="8"/>
      </w:numPr>
      <w:ind w:left="0" w:leftChars="0" w:firstLine="0" w:firstLineChars="0"/>
    </w:pPr>
    <w:rPr>
      <w:szCs w:val="20"/>
    </w:rPr>
  </w:style>
  <w:style w:type="paragraph" w:customStyle="1" w:styleId="117">
    <w:name w:val="列表项目符号 31"/>
    <w:basedOn w:val="1"/>
    <w:next w:val="23"/>
    <w:qFormat/>
    <w:uiPriority w:val="0"/>
    <w:pPr>
      <w:numPr>
        <w:ilvl w:val="0"/>
        <w:numId w:val="9"/>
      </w:numPr>
      <w:ind w:left="0" w:leftChars="0" w:firstLine="0" w:firstLineChars="0"/>
    </w:pPr>
    <w:rPr>
      <w:szCs w:val="20"/>
    </w:rPr>
  </w:style>
  <w:style w:type="paragraph" w:customStyle="1" w:styleId="118">
    <w:name w:val="列表项目符号 41"/>
    <w:basedOn w:val="1"/>
    <w:next w:val="16"/>
    <w:qFormat/>
    <w:uiPriority w:val="0"/>
    <w:pPr>
      <w:numPr>
        <w:ilvl w:val="0"/>
        <w:numId w:val="10"/>
      </w:numPr>
      <w:ind w:left="0" w:leftChars="0" w:firstLine="0" w:firstLineChars="0"/>
    </w:pPr>
    <w:rPr>
      <w:szCs w:val="20"/>
    </w:rPr>
  </w:style>
  <w:style w:type="paragraph" w:customStyle="1" w:styleId="119">
    <w:name w:val="列表项目符号 51"/>
    <w:basedOn w:val="1"/>
    <w:next w:val="30"/>
    <w:qFormat/>
    <w:uiPriority w:val="0"/>
    <w:pPr>
      <w:numPr>
        <w:ilvl w:val="0"/>
        <w:numId w:val="11"/>
      </w:numPr>
      <w:ind w:left="0" w:leftChars="0" w:firstLine="0" w:firstLineChars="0"/>
    </w:pPr>
    <w:rPr>
      <w:szCs w:val="20"/>
    </w:rPr>
  </w:style>
  <w:style w:type="character" w:customStyle="1" w:styleId="120">
    <w:name w:val="font2"/>
    <w:qFormat/>
    <w:uiPriority w:val="0"/>
    <w:rPr>
      <w:color w:val="000000"/>
      <w:sz w:val="18"/>
      <w:szCs w:val="18"/>
    </w:rPr>
  </w:style>
  <w:style w:type="character" w:customStyle="1" w:styleId="121">
    <w:name w:val="titlefont1"/>
    <w:qFormat/>
    <w:uiPriority w:val="0"/>
    <w:rPr>
      <w:color w:val="CC0000"/>
      <w:sz w:val="21"/>
      <w:szCs w:val="21"/>
    </w:rPr>
  </w:style>
  <w:style w:type="paragraph" w:customStyle="1" w:styleId="122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123">
    <w:name w:val="正文格式"/>
    <w:basedOn w:val="1"/>
    <w:qFormat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124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character" w:customStyle="1" w:styleId="125">
    <w:name w:val="w21"/>
    <w:qFormat/>
    <w:uiPriority w:val="0"/>
    <w:rPr>
      <w:rFonts w:hint="default"/>
      <w:sz w:val="22"/>
      <w:szCs w:val="22"/>
    </w:rPr>
  </w:style>
  <w:style w:type="character" w:customStyle="1" w:styleId="126">
    <w:name w:val="gray1"/>
    <w:qFormat/>
    <w:uiPriority w:val="0"/>
    <w:rPr>
      <w:color w:val="7B7B7B"/>
    </w:rPr>
  </w:style>
  <w:style w:type="paragraph" w:customStyle="1" w:styleId="127">
    <w:name w:val="正文3"/>
    <w:basedOn w:val="1"/>
    <w:qFormat/>
    <w:uiPriority w:val="0"/>
    <w:pPr>
      <w:numPr>
        <w:ilvl w:val="0"/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128">
    <w:name w:val="标题4－连尉平"/>
    <w:basedOn w:val="1"/>
    <w:qFormat/>
    <w:uiPriority w:val="0"/>
    <w:rPr>
      <w:szCs w:val="20"/>
    </w:rPr>
  </w:style>
  <w:style w:type="paragraph" w:customStyle="1" w:styleId="129">
    <w:name w:val="项目列表符号1"/>
    <w:basedOn w:val="1"/>
    <w:qFormat/>
    <w:uiPriority w:val="0"/>
    <w:pPr>
      <w:numPr>
        <w:ilvl w:val="0"/>
        <w:numId w:val="13"/>
      </w:numPr>
      <w:spacing w:before="120"/>
    </w:pPr>
    <w:rPr>
      <w:rFonts w:ascii="Times" w:hAnsi="Times" w:eastAsia="仿宋_GB2312"/>
      <w:szCs w:val="20"/>
    </w:rPr>
  </w:style>
  <w:style w:type="paragraph" w:customStyle="1" w:styleId="130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kern w:val="0"/>
      <w:sz w:val="18"/>
      <w:szCs w:val="20"/>
      <w:lang w:val="en-US" w:eastAsia="zh-CN" w:bidi="ar-SA"/>
    </w:rPr>
  </w:style>
  <w:style w:type="paragraph" w:customStyle="1" w:styleId="131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Cs w:val="20"/>
    </w:rPr>
  </w:style>
  <w:style w:type="paragraph" w:customStyle="1" w:styleId="132">
    <w:name w:val="图中文字"/>
    <w:basedOn w:val="1"/>
    <w:qFormat/>
    <w:uiPriority w:val="0"/>
    <w:pPr>
      <w:jc w:val="center"/>
    </w:pPr>
    <w:rPr>
      <w:rFonts w:ascii="Times" w:hAnsi="Times" w:eastAsia="仿宋_GB2312"/>
      <w:szCs w:val="20"/>
    </w:rPr>
  </w:style>
  <w:style w:type="paragraph" w:customStyle="1" w:styleId="133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134">
    <w:name w:val="无缩进"/>
    <w:basedOn w:val="1"/>
    <w:qFormat/>
    <w:uiPriority w:val="0"/>
    <w:rPr>
      <w:rFonts w:ascii="Times" w:hAnsi="Times"/>
    </w:rPr>
  </w:style>
  <w:style w:type="character" w:customStyle="1" w:styleId="135">
    <w:name w:val="font101"/>
    <w:qFormat/>
    <w:uiPriority w:val="0"/>
    <w:rPr>
      <w:sz w:val="21"/>
      <w:szCs w:val="21"/>
    </w:rPr>
  </w:style>
  <w:style w:type="character" w:customStyle="1" w:styleId="136">
    <w:name w:val="f141"/>
    <w:qFormat/>
    <w:uiPriority w:val="0"/>
    <w:rPr>
      <w:sz w:val="17"/>
      <w:szCs w:val="17"/>
    </w:rPr>
  </w:style>
  <w:style w:type="character" w:customStyle="1" w:styleId="137">
    <w:name w:val="myp112"/>
    <w:qFormat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38">
    <w:name w:val="content1"/>
    <w:qFormat/>
    <w:uiPriority w:val="0"/>
    <w:rPr>
      <w:sz w:val="18"/>
      <w:szCs w:val="18"/>
    </w:rPr>
  </w:style>
  <w:style w:type="paragraph" w:customStyle="1" w:styleId="139">
    <w:name w:val="q"/>
    <w:basedOn w:val="1"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40">
    <w:name w:val="批注框文本1"/>
    <w:basedOn w:val="1"/>
    <w:next w:val="34"/>
    <w:link w:val="141"/>
    <w:semiHidden/>
    <w:qFormat/>
    <w:uiPriority w:val="0"/>
    <w:rPr>
      <w:sz w:val="18"/>
      <w:szCs w:val="18"/>
    </w:rPr>
  </w:style>
  <w:style w:type="character" w:customStyle="1" w:styleId="141">
    <w:name w:val="批注框文本 Char"/>
    <w:basedOn w:val="49"/>
    <w:link w:val="140"/>
    <w:semiHidden/>
    <w:qFormat/>
    <w:uiPriority w:val="0"/>
    <w:rPr>
      <w:kern w:val="0"/>
      <w:sz w:val="18"/>
      <w:szCs w:val="18"/>
    </w:rPr>
  </w:style>
  <w:style w:type="paragraph" w:customStyle="1" w:styleId="142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143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144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145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146">
    <w:name w:val="top111"/>
    <w:qFormat/>
    <w:uiPriority w:val="0"/>
    <w:rPr>
      <w:color w:val="000000"/>
      <w:sz w:val="17"/>
      <w:szCs w:val="17"/>
    </w:rPr>
  </w:style>
  <w:style w:type="paragraph" w:customStyle="1" w:styleId="147">
    <w:name w:val="正文文本 31"/>
    <w:basedOn w:val="1"/>
    <w:next w:val="22"/>
    <w:link w:val="148"/>
    <w:qFormat/>
    <w:uiPriority w:val="0"/>
    <w:pPr>
      <w:spacing w:line="0" w:lineRule="atLeast"/>
      <w:jc w:val="center"/>
    </w:pPr>
    <w:rPr>
      <w:color w:val="000000"/>
      <w:szCs w:val="20"/>
    </w:rPr>
  </w:style>
  <w:style w:type="character" w:customStyle="1" w:styleId="148">
    <w:name w:val="正文文本 3 Char"/>
    <w:basedOn w:val="49"/>
    <w:link w:val="147"/>
    <w:qFormat/>
    <w:uiPriority w:val="0"/>
    <w:rPr>
      <w:color w:val="000000"/>
      <w:kern w:val="0"/>
      <w:szCs w:val="20"/>
    </w:rPr>
  </w:style>
  <w:style w:type="paragraph" w:customStyle="1" w:styleId="149">
    <w:name w:val="目录 41"/>
    <w:basedOn w:val="1"/>
    <w:next w:val="1"/>
    <w:qFormat/>
    <w:uiPriority w:val="39"/>
    <w:pPr>
      <w:ind w:left="1260" w:leftChars="600"/>
    </w:pPr>
  </w:style>
  <w:style w:type="paragraph" w:customStyle="1" w:styleId="150">
    <w:name w:val="目录 51"/>
    <w:basedOn w:val="1"/>
    <w:next w:val="1"/>
    <w:qFormat/>
    <w:uiPriority w:val="39"/>
    <w:pPr>
      <w:ind w:left="1680" w:leftChars="800"/>
    </w:pPr>
  </w:style>
  <w:style w:type="paragraph" w:customStyle="1" w:styleId="151">
    <w:name w:val="目录 61"/>
    <w:basedOn w:val="1"/>
    <w:next w:val="1"/>
    <w:qFormat/>
    <w:uiPriority w:val="39"/>
    <w:pPr>
      <w:ind w:left="2100" w:leftChars="1000"/>
    </w:pPr>
  </w:style>
  <w:style w:type="paragraph" w:customStyle="1" w:styleId="152">
    <w:name w:val="目录 81"/>
    <w:basedOn w:val="1"/>
    <w:next w:val="1"/>
    <w:qFormat/>
    <w:uiPriority w:val="39"/>
    <w:pPr>
      <w:ind w:left="2940" w:leftChars="1400"/>
    </w:pPr>
  </w:style>
  <w:style w:type="paragraph" w:customStyle="1" w:styleId="153">
    <w:name w:val="目录 91"/>
    <w:basedOn w:val="1"/>
    <w:next w:val="1"/>
    <w:qFormat/>
    <w:uiPriority w:val="39"/>
    <w:pPr>
      <w:ind w:left="3360" w:leftChars="1600"/>
    </w:pPr>
  </w:style>
  <w:style w:type="paragraph" w:customStyle="1" w:styleId="154">
    <w:name w:val="列出段落1"/>
    <w:basedOn w:val="1"/>
    <w:next w:val="155"/>
    <w:qFormat/>
    <w:uiPriority w:val="34"/>
    <w:pPr>
      <w:ind w:left="720"/>
      <w:contextualSpacing/>
    </w:pPr>
  </w:style>
  <w:style w:type="paragraph" w:styleId="155">
    <w:name w:val="List Paragraph"/>
    <w:basedOn w:val="1"/>
    <w:qFormat/>
    <w:uiPriority w:val="34"/>
    <w:pPr>
      <w:ind w:firstLine="420" w:firstLineChars="200"/>
    </w:pPr>
  </w:style>
  <w:style w:type="table" w:customStyle="1" w:styleId="156">
    <w:name w:val="无格式表格 31"/>
    <w:basedOn w:val="55"/>
    <w:qFormat/>
    <w:uiPriority w:val="43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157">
    <w:name w:val="TOC 标题1"/>
    <w:basedOn w:val="2"/>
    <w:next w:val="1"/>
    <w:semiHidden/>
    <w:unhideWhenUsed/>
    <w:qFormat/>
    <w:uiPriority w:val="39"/>
  </w:style>
  <w:style w:type="paragraph" w:customStyle="1" w:styleId="158">
    <w:name w:val="题注1"/>
    <w:basedOn w:val="1"/>
    <w:next w:val="1"/>
    <w:unhideWhenUsed/>
    <w:qFormat/>
    <w:uiPriority w:val="35"/>
    <w:rPr>
      <w:b/>
      <w:bCs/>
      <w:color w:val="4F81BD"/>
      <w:sz w:val="18"/>
      <w:szCs w:val="18"/>
    </w:rPr>
  </w:style>
  <w:style w:type="paragraph" w:customStyle="1" w:styleId="159">
    <w:name w:val="副标题1"/>
    <w:basedOn w:val="1"/>
    <w:next w:val="1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character" w:customStyle="1" w:styleId="160">
    <w:name w:val="副标题 字符"/>
    <w:basedOn w:val="49"/>
    <w:link w:val="40"/>
    <w:qFormat/>
    <w:uiPriority w:val="11"/>
    <w:rPr>
      <w:rFonts w:ascii="Cambria" w:hAnsi="Cambria" w:eastAsia="宋体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61">
    <w:name w:val="无间隔1"/>
    <w:next w:val="16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16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引用1"/>
    <w:basedOn w:val="1"/>
    <w:next w:val="1"/>
    <w:qFormat/>
    <w:uiPriority w:val="29"/>
    <w:rPr>
      <w:i/>
      <w:iCs/>
      <w:color w:val="000000"/>
    </w:rPr>
  </w:style>
  <w:style w:type="character" w:customStyle="1" w:styleId="164">
    <w:name w:val="引用 字符"/>
    <w:basedOn w:val="49"/>
    <w:link w:val="165"/>
    <w:qFormat/>
    <w:uiPriority w:val="29"/>
    <w:rPr>
      <w:i/>
      <w:iCs/>
      <w:color w:val="000000"/>
      <w:kern w:val="0"/>
      <w:sz w:val="22"/>
    </w:rPr>
  </w:style>
  <w:style w:type="paragraph" w:styleId="165">
    <w:name w:val="Quote"/>
    <w:basedOn w:val="1"/>
    <w:next w:val="1"/>
    <w:link w:val="164"/>
    <w:qFormat/>
    <w:uiPriority w:val="29"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66">
    <w:name w:val="明显引用1"/>
    <w:basedOn w:val="1"/>
    <w:next w:val="1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67">
    <w:name w:val="明显引用 字符"/>
    <w:basedOn w:val="49"/>
    <w:link w:val="168"/>
    <w:qFormat/>
    <w:uiPriority w:val="30"/>
    <w:rPr>
      <w:b/>
      <w:bCs/>
      <w:i/>
      <w:iCs/>
      <w:color w:val="4F81BD"/>
      <w:kern w:val="0"/>
      <w:sz w:val="22"/>
    </w:rPr>
  </w:style>
  <w:style w:type="paragraph" w:styleId="168">
    <w:name w:val="Intense Quote"/>
    <w:basedOn w:val="1"/>
    <w:next w:val="1"/>
    <w:link w:val="1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69">
    <w:name w:val="不明显强调1"/>
    <w:basedOn w:val="49"/>
    <w:qFormat/>
    <w:uiPriority w:val="19"/>
    <w:rPr>
      <w:i/>
      <w:iCs/>
      <w:color w:val="808080"/>
    </w:rPr>
  </w:style>
  <w:style w:type="character" w:customStyle="1" w:styleId="170">
    <w:name w:val="明显强调1"/>
    <w:basedOn w:val="49"/>
    <w:qFormat/>
    <w:uiPriority w:val="21"/>
    <w:rPr>
      <w:b/>
      <w:bCs/>
      <w:i/>
      <w:iCs/>
      <w:color w:val="4F81BD"/>
    </w:rPr>
  </w:style>
  <w:style w:type="character" w:customStyle="1" w:styleId="171">
    <w:name w:val="不明显参考1"/>
    <w:basedOn w:val="49"/>
    <w:qFormat/>
    <w:uiPriority w:val="31"/>
    <w:rPr>
      <w:smallCaps/>
      <w:color w:val="C0504D"/>
      <w:u w:val="single"/>
    </w:rPr>
  </w:style>
  <w:style w:type="character" w:customStyle="1" w:styleId="172">
    <w:name w:val="明显参考1"/>
    <w:basedOn w:val="4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73">
    <w:name w:val="Book Title"/>
    <w:basedOn w:val="49"/>
    <w:qFormat/>
    <w:uiPriority w:val="33"/>
    <w:rPr>
      <w:b/>
      <w:bCs/>
      <w:smallCaps/>
      <w:spacing w:val="5"/>
    </w:rPr>
  </w:style>
  <w:style w:type="table" w:customStyle="1" w:styleId="174">
    <w:name w:val="网格型1"/>
    <w:basedOn w:val="55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5">
    <w:name w:val="网格型2"/>
    <w:basedOn w:val="55"/>
    <w:qFormat/>
    <w:uiPriority w:val="59"/>
    <w:rPr>
      <w:rFonts w:ascii="Cambria" w:hAnsi="Cambria" w:eastAsia="宋体" w:cs="Times New Roman"/>
      <w:kern w:val="0"/>
      <w:sz w:val="22"/>
      <w:lang w:eastAsia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176">
    <w:name w:val="网格型21"/>
    <w:basedOn w:val="55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7">
    <w:name w:val="网格型3"/>
    <w:basedOn w:val="55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78">
    <w:name w:val="网格型4"/>
    <w:basedOn w:val="5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9">
    <w:name w:val="批注文字1"/>
    <w:basedOn w:val="1"/>
    <w:next w:val="13"/>
    <w:link w:val="180"/>
    <w:semiHidden/>
    <w:unhideWhenUsed/>
    <w:qFormat/>
    <w:uiPriority w:val="99"/>
  </w:style>
  <w:style w:type="character" w:customStyle="1" w:styleId="180">
    <w:name w:val="批注文字 Char"/>
    <w:basedOn w:val="49"/>
    <w:link w:val="179"/>
    <w:semiHidden/>
    <w:qFormat/>
    <w:uiPriority w:val="99"/>
  </w:style>
  <w:style w:type="paragraph" w:customStyle="1" w:styleId="181">
    <w:name w:val="批注主题1"/>
    <w:basedOn w:val="13"/>
    <w:next w:val="13"/>
    <w:semiHidden/>
    <w:unhideWhenUsed/>
    <w:qFormat/>
    <w:uiPriority w:val="99"/>
    <w:rPr>
      <w:b/>
      <w:bCs/>
    </w:rPr>
  </w:style>
  <w:style w:type="character" w:customStyle="1" w:styleId="182">
    <w:name w:val="批注主题 字符"/>
    <w:basedOn w:val="180"/>
    <w:link w:val="12"/>
    <w:semiHidden/>
    <w:qFormat/>
    <w:uiPriority w:val="99"/>
    <w:rPr>
      <w:b/>
      <w:bCs/>
      <w:kern w:val="0"/>
      <w:sz w:val="22"/>
    </w:rPr>
  </w:style>
  <w:style w:type="character" w:customStyle="1" w:styleId="183">
    <w:name w:val="标题 1 Char1"/>
    <w:basedOn w:val="49"/>
    <w:qFormat/>
    <w:uiPriority w:val="9"/>
    <w:rPr>
      <w:b/>
      <w:bCs/>
      <w:kern w:val="44"/>
      <w:sz w:val="44"/>
      <w:szCs w:val="44"/>
    </w:rPr>
  </w:style>
  <w:style w:type="character" w:customStyle="1" w:styleId="184">
    <w:name w:val="标题 2 Char1"/>
    <w:basedOn w:val="49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5">
    <w:name w:val="标题 3 Char1"/>
    <w:basedOn w:val="49"/>
    <w:semiHidden/>
    <w:qFormat/>
    <w:uiPriority w:val="9"/>
    <w:rPr>
      <w:b/>
      <w:bCs/>
      <w:sz w:val="32"/>
      <w:szCs w:val="32"/>
    </w:rPr>
  </w:style>
  <w:style w:type="character" w:customStyle="1" w:styleId="186">
    <w:name w:val="标题 4 Char1"/>
    <w:basedOn w:val="49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7">
    <w:name w:val="标题 5 Char1"/>
    <w:basedOn w:val="49"/>
    <w:semiHidden/>
    <w:qFormat/>
    <w:uiPriority w:val="9"/>
    <w:rPr>
      <w:b/>
      <w:bCs/>
      <w:sz w:val="28"/>
      <w:szCs w:val="28"/>
    </w:rPr>
  </w:style>
  <w:style w:type="character" w:customStyle="1" w:styleId="188">
    <w:name w:val="标题 6 Char1"/>
    <w:basedOn w:val="49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9">
    <w:name w:val="标题 7 Char1"/>
    <w:basedOn w:val="49"/>
    <w:semiHidden/>
    <w:qFormat/>
    <w:uiPriority w:val="9"/>
    <w:rPr>
      <w:b/>
      <w:bCs/>
      <w:sz w:val="24"/>
      <w:szCs w:val="24"/>
    </w:rPr>
  </w:style>
  <w:style w:type="character" w:customStyle="1" w:styleId="190">
    <w:name w:val="标题 8 Char1"/>
    <w:basedOn w:val="4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191">
    <w:name w:val="标题 9 Char1"/>
    <w:basedOn w:val="49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192">
    <w:name w:val="页眉 字符"/>
    <w:basedOn w:val="49"/>
    <w:link w:val="36"/>
    <w:semiHidden/>
    <w:qFormat/>
    <w:uiPriority w:val="99"/>
    <w:rPr>
      <w:sz w:val="18"/>
      <w:szCs w:val="18"/>
    </w:rPr>
  </w:style>
  <w:style w:type="character" w:customStyle="1" w:styleId="193">
    <w:name w:val="页脚 字符"/>
    <w:basedOn w:val="49"/>
    <w:link w:val="35"/>
    <w:semiHidden/>
    <w:qFormat/>
    <w:uiPriority w:val="99"/>
    <w:rPr>
      <w:sz w:val="18"/>
      <w:szCs w:val="18"/>
    </w:rPr>
  </w:style>
  <w:style w:type="character" w:customStyle="1" w:styleId="194">
    <w:name w:val="HTML 预设格式 字符"/>
    <w:basedOn w:val="49"/>
    <w:link w:val="46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195">
    <w:name w:val="文档结构图 字符"/>
    <w:basedOn w:val="49"/>
    <w:link w:val="21"/>
    <w:semiHidden/>
    <w:qFormat/>
    <w:uiPriority w:val="99"/>
    <w:rPr>
      <w:rFonts w:ascii="Microsoft YaHei UI" w:eastAsia="Microsoft YaHei UI"/>
      <w:sz w:val="18"/>
      <w:szCs w:val="18"/>
    </w:rPr>
  </w:style>
  <w:style w:type="character" w:customStyle="1" w:styleId="196">
    <w:name w:val="正文文本缩进 字符"/>
    <w:basedOn w:val="49"/>
    <w:link w:val="25"/>
    <w:semiHidden/>
    <w:qFormat/>
    <w:uiPriority w:val="99"/>
  </w:style>
  <w:style w:type="character" w:customStyle="1" w:styleId="197">
    <w:name w:val="正文文本缩进 2 字符"/>
    <w:basedOn w:val="49"/>
    <w:link w:val="33"/>
    <w:semiHidden/>
    <w:qFormat/>
    <w:uiPriority w:val="99"/>
  </w:style>
  <w:style w:type="character" w:customStyle="1" w:styleId="198">
    <w:name w:val="正文文本缩进 3 字符"/>
    <w:basedOn w:val="49"/>
    <w:link w:val="43"/>
    <w:semiHidden/>
    <w:qFormat/>
    <w:uiPriority w:val="99"/>
    <w:rPr>
      <w:sz w:val="16"/>
      <w:szCs w:val="16"/>
    </w:rPr>
  </w:style>
  <w:style w:type="character" w:customStyle="1" w:styleId="199">
    <w:name w:val="标题 Char1"/>
    <w:basedOn w:val="4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0">
    <w:name w:val="正文文本 字符"/>
    <w:basedOn w:val="49"/>
    <w:link w:val="24"/>
    <w:semiHidden/>
    <w:qFormat/>
    <w:uiPriority w:val="99"/>
  </w:style>
  <w:style w:type="character" w:customStyle="1" w:styleId="201">
    <w:name w:val="批注框文本 字符"/>
    <w:basedOn w:val="49"/>
    <w:link w:val="34"/>
    <w:qFormat/>
    <w:uiPriority w:val="99"/>
    <w:rPr>
      <w:sz w:val="18"/>
      <w:szCs w:val="18"/>
    </w:rPr>
  </w:style>
  <w:style w:type="character" w:customStyle="1" w:styleId="202">
    <w:name w:val="正文文本 3 字符"/>
    <w:basedOn w:val="49"/>
    <w:link w:val="22"/>
    <w:semiHidden/>
    <w:qFormat/>
    <w:uiPriority w:val="99"/>
    <w:rPr>
      <w:sz w:val="16"/>
      <w:szCs w:val="16"/>
    </w:rPr>
  </w:style>
  <w:style w:type="character" w:customStyle="1" w:styleId="203">
    <w:name w:val="副标题 Char1"/>
    <w:basedOn w:val="4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4">
    <w:name w:val="引用 Char1"/>
    <w:basedOn w:val="4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5">
    <w:name w:val="明显引用 Char1"/>
    <w:basedOn w:val="49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6">
    <w:name w:val="Subtle Emphasis"/>
    <w:basedOn w:val="4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7">
    <w:name w:val="Intense Emphasis"/>
    <w:basedOn w:val="49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8">
    <w:name w:val="Subtle Reference"/>
    <w:basedOn w:val="49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09">
    <w:name w:val="Intense Reference"/>
    <w:basedOn w:val="49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210">
    <w:name w:val="批注文字 字符"/>
    <w:basedOn w:val="49"/>
    <w:link w:val="13"/>
    <w:semiHidden/>
    <w:qFormat/>
    <w:uiPriority w:val="99"/>
  </w:style>
  <w:style w:type="character" w:customStyle="1" w:styleId="211">
    <w:name w:val="批注主题 Char1"/>
    <w:basedOn w:val="210"/>
    <w:semiHidden/>
    <w:qFormat/>
    <w:uiPriority w:val="99"/>
    <w:rPr>
      <w:b/>
      <w:bCs/>
    </w:rPr>
  </w:style>
  <w:style w:type="paragraph" w:customStyle="1" w:styleId="212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media/image15.wmf"/><Relationship Id="rId27" Type="http://schemas.openxmlformats.org/officeDocument/2006/relationships/oleObject" Target="embeddings/oleObject8.bin"/><Relationship Id="rId26" Type="http://schemas.openxmlformats.org/officeDocument/2006/relationships/image" Target="media/image14.png"/><Relationship Id="rId25" Type="http://schemas.openxmlformats.org/officeDocument/2006/relationships/image" Target="media/image13.wmf"/><Relationship Id="rId24" Type="http://schemas.openxmlformats.org/officeDocument/2006/relationships/oleObject" Target="embeddings/oleObject7.bin"/><Relationship Id="rId23" Type="http://schemas.openxmlformats.org/officeDocument/2006/relationships/image" Target="media/image12.png"/><Relationship Id="rId22" Type="http://schemas.openxmlformats.org/officeDocument/2006/relationships/image" Target="media/image11.wmf"/><Relationship Id="rId21" Type="http://schemas.openxmlformats.org/officeDocument/2006/relationships/oleObject" Target="embeddings/oleObject6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5.bin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4.bin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B6AC7E-41A2-4262-BEEF-B31DCD3354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1048</Words>
  <Characters>5977</Characters>
  <Lines>49</Lines>
  <Paragraphs>14</Paragraphs>
  <TotalTime>6</TotalTime>
  <ScaleCrop>false</ScaleCrop>
  <LinksUpToDate>false</LinksUpToDate>
  <CharactersWithSpaces>7011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2016-02-25T14:33:00Z</dcterms:created>
  <dc:creator>Tian</dc:creator>
  <cp:lastModifiedBy>♪❀✧❀✧♪</cp:lastModifiedBy>
  <dcterms:modified xsi:type="dcterms:W3CDTF">2018-07-14T16:37:44Z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